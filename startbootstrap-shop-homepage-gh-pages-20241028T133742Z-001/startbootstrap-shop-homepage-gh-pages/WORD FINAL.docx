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jc w:val="center"/>
        <w:rPr>
          <w:rFonts w:ascii="Arial" w:hAnsi="Arial" w:eastAsia="Arial" w:cs="Arial"/>
          <w:lang w:val="en-US"/>
        </w:rPr>
      </w:pPr>
    </w:p>
    <w:p>
      <w:pPr>
        <w:jc w:val="center"/>
        <w:rPr>
          <w:rFonts w:ascii="Arial" w:hAnsi="Arial" w:eastAsia="Arial" w:cs="Arial"/>
          <w:b/>
          <w:sz w:val="36"/>
          <w:szCs w:val="36"/>
        </w:rPr>
      </w:pPr>
    </w:p>
    <w:p>
      <w:pPr>
        <w:jc w:val="center"/>
        <w:rPr>
          <w:rFonts w:ascii="Arial" w:hAnsi="Arial" w:eastAsia="Arial" w:cs="Arial"/>
          <w:b/>
          <w:sz w:val="36"/>
          <w:szCs w:val="36"/>
        </w:rPr>
      </w:pPr>
      <w:r>
        <w:rPr>
          <w:rFonts w:ascii="Arial" w:hAnsi="Arial" w:eastAsia="Arial" w:cs="Arial"/>
          <w:b/>
          <w:sz w:val="36"/>
          <w:szCs w:val="36"/>
        </w:rPr>
        <w:t>La creación de una página web especializada en videojuegos</w:t>
      </w:r>
    </w:p>
    <w:p>
      <w:pPr>
        <w:jc w:val="both"/>
        <w:rPr>
          <w:rFonts w:ascii="Arial" w:hAnsi="Arial" w:eastAsia="Arial" w:cs="Arial"/>
          <w:sz w:val="24"/>
          <w:szCs w:val="24"/>
        </w:rPr>
      </w:pPr>
    </w:p>
    <w:p>
      <w:pPr>
        <w:jc w:val="center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b/>
          <w:sz w:val="36"/>
          <w:szCs w:val="36"/>
          <w:lang w:val="en-US"/>
        </w:rPr>
        <w:drawing>
          <wp:inline distT="0" distB="0" distL="0" distR="0">
            <wp:extent cx="3228975" cy="21424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480" cy="214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blob:https://web.whatsapp.com/6dcf0dd2-2e97-46a6-b08e-221d1640d49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blob:https://web.whatsapp.com/6dcf0dd2-2e97-46a6-b08e-221d1640d49e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HzJZ00gAAAAMBAAAPAAAAAAAAAAEAIAAAACIAAABkcnMvZG93&#10;bnJldi54bWxQSwECFAAUAAAACACHTuJABybwOj8CAABqBAAADgAAAAAAAAABACAAAAAhAQAAZHJz&#10;L2Uyb0RvYy54bWxQSwUGAAAAAAYABgBZAQAA0gUAAAAA&#10;">
                <v:fill on="f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blob:https://web.whatsapp.com/6dcf0dd2-2e97-46a6-b08e-221d1640d49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blob:https://web.whatsapp.com/6dcf0dd2-2e97-46a6-b08e-221d1640d49e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B8yWdNIAAAADAQAADwAAAAAAAAABACAAAAAiAAAAZHJzL2Rv&#10;d25yZXYueG1sUEsBAhQAFAAAAAgAh07iQIMy271AAgAAagQAAA4AAAAAAAAAAQAgAAAAIQEAAGRy&#10;cy9lMm9Eb2MueG1sUEsFBgAAAAAGAAYAWQEAANMFAAAAAA==&#10;">
                <v:fill on="f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tabs>
          <w:tab w:val="left" w:pos="6930"/>
        </w:tabs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ab/>
      </w:r>
    </w:p>
    <w:p>
      <w:pPr>
        <w:jc w:val="center"/>
        <w:rPr>
          <w:rFonts w:ascii="Arial" w:hAnsi="Arial" w:eastAsia="Arial" w:cs="Arial"/>
          <w:sz w:val="32"/>
          <w:szCs w:val="32"/>
        </w:rPr>
      </w:pPr>
    </w:p>
    <w:p>
      <w:pPr>
        <w:jc w:val="center"/>
        <w:rPr>
          <w:rFonts w:ascii="Arial" w:hAnsi="Arial" w:eastAsia="Arial" w:cs="Arial"/>
          <w:sz w:val="32"/>
          <w:szCs w:val="32"/>
        </w:rPr>
      </w:pPr>
    </w:p>
    <w:p>
      <w:pPr>
        <w:jc w:val="right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Equipo de Desarrollo:</w:t>
      </w:r>
    </w:p>
    <w:p>
      <w:pPr>
        <w:jc w:val="right"/>
        <w:rPr>
          <w:rFonts w:ascii="Arial" w:hAnsi="Arial" w:eastAsia="Arial" w:cs="Arial"/>
        </w:rPr>
      </w:pPr>
    </w:p>
    <w:p>
      <w:pPr>
        <w:jc w:val="right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Mahecha Villamil Juan Sebastian</w:t>
      </w:r>
    </w:p>
    <w:p>
      <w:pPr>
        <w:jc w:val="right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Lopez Romero Mauro Andres</w:t>
      </w:r>
    </w:p>
    <w:p>
      <w:pPr>
        <w:jc w:val="right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Correa Rojas Duvan Felipe</w:t>
      </w:r>
    </w:p>
    <w:p>
      <w:pPr>
        <w:jc w:val="right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Sanchez Guzman Andres Camilo</w:t>
      </w:r>
    </w:p>
    <w:p>
      <w:pPr>
        <w:jc w:val="right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Angel Lemus Valentina</w:t>
      </w:r>
    </w:p>
    <w:p>
      <w:pPr>
        <w:spacing w:after="120"/>
        <w:jc w:val="right"/>
        <w:rPr>
          <w:rFonts w:ascii="Arial" w:hAnsi="Arial" w:eastAsia="Arial" w:cs="Arial"/>
          <w:color w:val="000000"/>
          <w:sz w:val="24"/>
          <w:szCs w:val="24"/>
        </w:rPr>
      </w:pPr>
    </w:p>
    <w:p>
      <w:pPr>
        <w:spacing w:after="120"/>
        <w:jc w:val="right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>Presentado a:</w:t>
      </w:r>
    </w:p>
    <w:p>
      <w:pPr>
        <w:spacing w:after="120"/>
        <w:jc w:val="right"/>
        <w:rPr>
          <w:rFonts w:ascii="Arial" w:hAnsi="Arial" w:eastAsia="Arial" w:cs="Arial"/>
          <w:b/>
          <w:color w:val="000000"/>
        </w:rPr>
      </w:pPr>
    </w:p>
    <w:p>
      <w:pPr>
        <w:spacing w:after="120"/>
        <w:jc w:val="right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color w:val="000000"/>
        </w:rPr>
        <w:t>&lt;</w:t>
      </w:r>
      <w:r>
        <w:rPr>
          <w:rFonts w:ascii="Arial" w:hAnsi="Arial" w:eastAsia="Arial" w:cs="Arial"/>
        </w:rPr>
        <w:t>Martin Emilio forero</w:t>
      </w:r>
      <w:r>
        <w:rPr>
          <w:rFonts w:ascii="Arial" w:hAnsi="Arial" w:eastAsia="Arial" w:cs="Arial"/>
          <w:color w:val="000000"/>
        </w:rPr>
        <w:t>&gt;</w:t>
      </w:r>
    </w:p>
    <w:p>
      <w:pPr>
        <w:spacing w:line="256" w:lineRule="auto"/>
        <w:jc w:val="right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FICHA NUMERO:</w:t>
      </w:r>
    </w:p>
    <w:p>
      <w:pPr>
        <w:jc w:val="center"/>
        <w:rPr>
          <w:rFonts w:ascii="Arial" w:hAnsi="Arial" w:eastAsia="Arial" w:cs="Arial"/>
          <w:sz w:val="32"/>
          <w:szCs w:val="32"/>
        </w:rPr>
      </w:pPr>
    </w:p>
    <w:p>
      <w:pPr>
        <w:jc w:val="center"/>
        <w:rPr>
          <w:rFonts w:ascii="Arial" w:hAnsi="Arial" w:eastAsia="Arial" w:cs="Arial"/>
          <w:sz w:val="32"/>
          <w:szCs w:val="32"/>
        </w:rPr>
      </w:pPr>
    </w:p>
    <w:p>
      <w:pPr>
        <w:jc w:val="center"/>
        <w:rPr>
          <w:rFonts w:ascii="Arial" w:hAnsi="Arial" w:eastAsia="Arial" w:cs="Arial"/>
          <w:sz w:val="32"/>
          <w:szCs w:val="32"/>
        </w:rPr>
      </w:pPr>
    </w:p>
    <w:p>
      <w:pPr>
        <w:jc w:val="center"/>
        <w:rPr>
          <w:rFonts w:ascii="Arial" w:hAnsi="Arial" w:eastAsia="Arial" w:cs="Arial"/>
          <w:sz w:val="32"/>
          <w:szCs w:val="32"/>
        </w:rPr>
      </w:pPr>
    </w:p>
    <w:p>
      <w:pPr>
        <w:jc w:val="center"/>
        <w:rPr>
          <w:rFonts w:ascii="Arial" w:hAnsi="Arial" w:eastAsia="Arial" w:cs="Arial"/>
          <w:sz w:val="32"/>
          <w:szCs w:val="32"/>
        </w:rPr>
      </w:pPr>
    </w:p>
    <w:p>
      <w:pPr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TECNICO EN PROGRAMACION DE SOFTWARE</w:t>
      </w:r>
    </w:p>
    <w:p>
      <w:pPr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2024</w:t>
      </w:r>
    </w:p>
    <w:p>
      <w:pPr>
        <w:jc w:val="both"/>
        <w:rPr>
          <w:rFonts w:ascii="Arial" w:hAnsi="Arial" w:eastAsia="Arial" w:cs="Arial"/>
          <w:sz w:val="24"/>
          <w:szCs w:val="24"/>
        </w:rPr>
      </w:pPr>
    </w:p>
    <w:p>
      <w:pPr>
        <w:ind w:left="3600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>
      <w:pPr>
        <w:jc w:val="both"/>
        <w:rPr>
          <w:rFonts w:ascii="Arial" w:hAnsi="Arial" w:eastAsia="Arial" w:cs="Arial"/>
          <w:b/>
          <w:sz w:val="24"/>
          <w:szCs w:val="24"/>
        </w:rPr>
      </w:pPr>
    </w:p>
    <w:p>
      <w:pPr>
        <w:jc w:val="both"/>
        <w:rPr>
          <w:rFonts w:ascii="Arial" w:hAnsi="Arial" w:eastAsia="Arial" w:cs="Arial"/>
          <w:b/>
          <w:sz w:val="24"/>
          <w:szCs w:val="24"/>
        </w:rPr>
      </w:pPr>
    </w:p>
    <w:p>
      <w:pPr>
        <w:spacing w:before="81"/>
        <w:ind w:right="6445"/>
        <w:jc w:val="center"/>
        <w:rPr>
          <w:rFonts w:ascii="Arial"/>
          <w:b/>
          <w:spacing w:val="-2"/>
          <w:sz w:val="20"/>
        </w:rPr>
      </w:pPr>
    </w:p>
    <w:p>
      <w:pPr>
        <w:pStyle w:val="5"/>
        <w:spacing w:before="227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4"/>
        <w:gridCol w:w="4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4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4414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Valentina Angel Lemus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4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</w:t>
            </w:r>
          </w:p>
        </w:tc>
        <w:tc>
          <w:tcPr>
            <w:tcW w:w="4414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Programadora, logistica y diseñora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4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CATEGORIA PROFESIONAL</w:t>
            </w:r>
          </w:p>
        </w:tc>
        <w:tc>
          <w:tcPr>
            <w:tcW w:w="4414" w:type="dxa"/>
          </w:tcPr>
          <w:p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Tecnico en programacion de software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4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</w:t>
            </w:r>
          </w:p>
        </w:tc>
        <w:tc>
          <w:tcPr>
            <w:tcW w:w="4414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Analisis en formacion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4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INFROMACION DE CONTACTO</w:t>
            </w:r>
          </w:p>
        </w:tc>
        <w:tc>
          <w:tcPr>
            <w:tcW w:w="4414" w:type="dxa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miguelostinyvale123456@gmail.com</w:t>
            </w:r>
          </w:p>
        </w:tc>
      </w:tr>
    </w:tbl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4"/>
        <w:gridCol w:w="4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4" w:type="dxa"/>
          </w:tcPr>
          <w:p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Duvan Felipe Correa Rojas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4" w:type="dxa"/>
          </w:tcPr>
          <w:p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ROL</w:t>
            </w:r>
          </w:p>
        </w:tc>
        <w:tc>
          <w:tcPr>
            <w:tcW w:w="4414" w:type="dxa"/>
          </w:tcPr>
          <w:p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Analista, Diseñador y programador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4" w:type="dxa"/>
          </w:tcPr>
          <w:p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CATEGORIA PROFESIONAL</w:t>
            </w:r>
          </w:p>
        </w:tc>
        <w:tc>
          <w:tcPr>
            <w:tcW w:w="4414" w:type="dxa"/>
          </w:tcPr>
          <w:p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Técnico en programación de software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4" w:type="dxa"/>
          </w:tcPr>
          <w:p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RESPONSABILIDAD</w:t>
            </w:r>
          </w:p>
        </w:tc>
        <w:tc>
          <w:tcPr>
            <w:tcW w:w="4414" w:type="dxa"/>
          </w:tcPr>
          <w:p>
            <w:pPr>
              <w:rPr>
                <w:rFonts w:ascii="Calibri" w:hAnsi="Calibri" w:cs="Calibri"/>
                <w:sz w:val="24"/>
                <w:szCs w:val="24"/>
                <w:lang w:val="es-MX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Análisis de información, Diseño y programación</w:t>
            </w:r>
            <w:r>
              <w:rPr>
                <w:rFonts w:ascii="Calibri" w:hAnsi="Calibri" w:cs="Calibri"/>
                <w:sz w:val="24"/>
                <w:szCs w:val="24"/>
                <w:lang w:val="es-MX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4" w:type="dxa"/>
          </w:tcPr>
          <w:p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INFORMACION DE CONTACTO</w:t>
            </w:r>
          </w:p>
        </w:tc>
        <w:tc>
          <w:tcPr>
            <w:tcW w:w="4414" w:type="dxa"/>
          </w:tcPr>
          <w:p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correaduvan27@gmail.com</w:t>
            </w:r>
          </w:p>
        </w:tc>
      </w:tr>
    </w:tbl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4"/>
        <w:gridCol w:w="4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14" w:type="dxa"/>
          </w:tcPr>
          <w:p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>
            <w:pPr>
              <w:rPr>
                <w:rFonts w:ascii="Calibri" w:hAnsi="Calibri" w:cs="Calibri"/>
                <w:sz w:val="24"/>
                <w:szCs w:val="24"/>
                <w:lang w:val="es-MX"/>
              </w:rPr>
            </w:pPr>
            <w:r>
              <w:rPr>
                <w:rFonts w:ascii="Calibri" w:hAnsi="Calibri" w:cs="Calibri"/>
                <w:sz w:val="24"/>
                <w:szCs w:val="24"/>
                <w:lang w:val="es-MX"/>
              </w:rPr>
              <w:t>Juan Sebastian Mahecha Villamil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4" w:type="dxa"/>
          </w:tcPr>
          <w:p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ROL</w:t>
            </w:r>
          </w:p>
        </w:tc>
        <w:tc>
          <w:tcPr>
            <w:tcW w:w="4414" w:type="dxa"/>
          </w:tcPr>
          <w:p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Analista, Diseñador y programador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4" w:type="dxa"/>
          </w:tcPr>
          <w:p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CATEGORIA PROFESIONAL</w:t>
            </w:r>
          </w:p>
        </w:tc>
        <w:tc>
          <w:tcPr>
            <w:tcW w:w="4414" w:type="dxa"/>
          </w:tcPr>
          <w:p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Técnico en programación de software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4" w:type="dxa"/>
          </w:tcPr>
          <w:p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RESPONSABILIDAD</w:t>
            </w:r>
          </w:p>
        </w:tc>
        <w:tc>
          <w:tcPr>
            <w:tcW w:w="4414" w:type="dxa"/>
          </w:tcPr>
          <w:p>
            <w:pPr>
              <w:rPr>
                <w:rFonts w:ascii="Calibri" w:hAnsi="Calibri" w:cs="Calibri"/>
                <w:sz w:val="24"/>
                <w:szCs w:val="24"/>
                <w:lang w:val="es-MX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Análisis de información, Diseño y programación</w:t>
            </w:r>
            <w:r>
              <w:rPr>
                <w:rFonts w:ascii="Calibri" w:hAnsi="Calibri" w:cs="Calibri"/>
                <w:sz w:val="24"/>
                <w:szCs w:val="24"/>
                <w:lang w:val="es-MX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4" w:type="dxa"/>
          </w:tcPr>
          <w:p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INFORMACION DE CONTACTO</w:t>
            </w:r>
          </w:p>
        </w:tc>
        <w:tc>
          <w:tcPr>
            <w:tcW w:w="4414" w:type="dxa"/>
          </w:tcPr>
          <w:p>
            <w:pPr>
              <w:rPr>
                <w:rFonts w:ascii="Calibri" w:hAnsi="Calibri" w:cs="Calibri"/>
                <w:sz w:val="24"/>
                <w:szCs w:val="24"/>
                <w:lang w:val="es-MX"/>
              </w:rPr>
            </w:pPr>
            <w:r>
              <w:rPr>
                <w:rFonts w:ascii="Calibri" w:hAnsi="Calibri" w:cs="Calibri"/>
                <w:sz w:val="24"/>
                <w:szCs w:val="24"/>
                <w:lang w:val="es-MX"/>
              </w:rPr>
              <w:t>Juanchomv14@gmail.com</w:t>
            </w:r>
          </w:p>
        </w:tc>
      </w:tr>
    </w:tbl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4"/>
        <w:gridCol w:w="4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4" w:type="dxa"/>
          </w:tcPr>
          <w:p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>
            <w:pPr>
              <w:rPr>
                <w:rFonts w:ascii="Calibri" w:hAnsi="Calibri" w:cs="Calibri"/>
                <w:sz w:val="24"/>
                <w:szCs w:val="24"/>
                <w:lang w:val="es-MX"/>
              </w:rPr>
            </w:pPr>
            <w:r>
              <w:rPr>
                <w:rFonts w:ascii="Calibri" w:hAnsi="Calibri" w:cs="Calibri"/>
                <w:sz w:val="24"/>
                <w:szCs w:val="24"/>
                <w:lang w:val="es-MX"/>
              </w:rPr>
              <w:t>Mauro Andres Lopez Romero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4" w:type="dxa"/>
          </w:tcPr>
          <w:p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ROL</w:t>
            </w:r>
          </w:p>
        </w:tc>
        <w:tc>
          <w:tcPr>
            <w:tcW w:w="4414" w:type="dxa"/>
          </w:tcPr>
          <w:p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Analista, Diseñador y programador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4" w:type="dxa"/>
          </w:tcPr>
          <w:p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CATEGORIA PROFESIONAL</w:t>
            </w:r>
          </w:p>
        </w:tc>
        <w:tc>
          <w:tcPr>
            <w:tcW w:w="4414" w:type="dxa"/>
          </w:tcPr>
          <w:p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Técnico en programación de software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4" w:type="dxa"/>
          </w:tcPr>
          <w:p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RESPONSABILIDAD</w:t>
            </w:r>
          </w:p>
        </w:tc>
        <w:tc>
          <w:tcPr>
            <w:tcW w:w="4414" w:type="dxa"/>
          </w:tcPr>
          <w:p>
            <w:pPr>
              <w:rPr>
                <w:rFonts w:ascii="Calibri" w:hAnsi="Calibri" w:cs="Calibri"/>
                <w:sz w:val="24"/>
                <w:szCs w:val="24"/>
                <w:lang w:val="es-MX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Análisis de información, Diseño y programación</w:t>
            </w:r>
            <w:r>
              <w:rPr>
                <w:rFonts w:ascii="Calibri" w:hAnsi="Calibri" w:cs="Calibri"/>
                <w:sz w:val="24"/>
                <w:szCs w:val="24"/>
                <w:lang w:val="es-MX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4" w:type="dxa"/>
          </w:tcPr>
          <w:p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INFORMACION DE CONTACTO</w:t>
            </w:r>
          </w:p>
        </w:tc>
        <w:tc>
          <w:tcPr>
            <w:tcW w:w="4414" w:type="dxa"/>
          </w:tcPr>
          <w:p>
            <w:pPr>
              <w:rPr>
                <w:rFonts w:ascii="Calibri" w:hAnsi="Calibri" w:cs="Calibri"/>
                <w:sz w:val="24"/>
                <w:szCs w:val="24"/>
                <w:lang w:val="es-MX"/>
              </w:rPr>
            </w:pPr>
            <w:r>
              <w:rPr>
                <w:rFonts w:ascii="Calibri" w:hAnsi="Calibri"/>
                <w:sz w:val="24"/>
                <w:szCs w:val="24"/>
                <w:lang w:val="es-MX"/>
              </w:rPr>
              <w:t>lopezromeromauro@gmail.com</w:t>
            </w:r>
          </w:p>
        </w:tc>
      </w:tr>
    </w:tbl>
    <w:p>
      <w:pPr>
        <w:spacing w:before="81"/>
        <w:ind w:right="6445"/>
        <w:jc w:val="right"/>
        <w:rPr>
          <w:rFonts w:ascii="Arial"/>
          <w:b/>
          <w:spacing w:val="-2"/>
          <w:sz w:val="20"/>
        </w:rPr>
      </w:pPr>
    </w:p>
    <w:p>
      <w:pPr>
        <w:spacing w:before="81"/>
        <w:ind w:right="6445"/>
        <w:jc w:val="right"/>
        <w:rPr>
          <w:rFonts w:ascii="Arial"/>
          <w:b/>
          <w:spacing w:val="-2"/>
          <w:sz w:val="20"/>
        </w:rPr>
      </w:pPr>
    </w:p>
    <w:p>
      <w:pPr>
        <w:spacing w:before="81"/>
        <w:ind w:right="6445"/>
        <w:jc w:val="right"/>
        <w:rPr>
          <w:rFonts w:ascii="Arial"/>
          <w:b/>
          <w:spacing w:val="-2"/>
          <w:sz w:val="20"/>
        </w:rPr>
      </w:pPr>
    </w:p>
    <w:p>
      <w:pPr>
        <w:spacing w:before="81"/>
        <w:ind w:right="6445"/>
        <w:jc w:val="right"/>
        <w:rPr>
          <w:rFonts w:ascii="Arial"/>
          <w:b/>
          <w:spacing w:val="-2"/>
          <w:sz w:val="20"/>
        </w:rPr>
      </w:pPr>
    </w:p>
    <w:p>
      <w:pPr>
        <w:spacing w:before="81"/>
        <w:ind w:right="6445"/>
        <w:jc w:val="right"/>
        <w:rPr>
          <w:rFonts w:ascii="Arial"/>
          <w:b/>
          <w:spacing w:val="-2"/>
          <w:sz w:val="20"/>
        </w:rPr>
      </w:pPr>
    </w:p>
    <w:p>
      <w:pPr>
        <w:spacing w:before="81"/>
        <w:ind w:right="6445"/>
        <w:jc w:val="right"/>
        <w:rPr>
          <w:rFonts w:ascii="Arial"/>
          <w:b/>
          <w:spacing w:val="-2"/>
          <w:sz w:val="20"/>
        </w:rPr>
      </w:pPr>
    </w:p>
    <w:p>
      <w:pPr>
        <w:spacing w:before="81"/>
        <w:ind w:right="6445"/>
        <w:jc w:val="right"/>
        <w:rPr>
          <w:rFonts w:ascii="Arial"/>
          <w:b/>
          <w:spacing w:val="-2"/>
          <w:sz w:val="20"/>
        </w:rPr>
      </w:pPr>
    </w:p>
    <w:p>
      <w:pPr>
        <w:spacing w:before="81"/>
        <w:ind w:right="6445"/>
        <w:jc w:val="right"/>
        <w:rPr>
          <w:rFonts w:ascii="Arial"/>
          <w:b/>
          <w:spacing w:val="-2"/>
          <w:sz w:val="20"/>
        </w:rPr>
      </w:pPr>
    </w:p>
    <w:p>
      <w:pPr>
        <w:spacing w:before="81"/>
        <w:ind w:right="6445"/>
        <w:jc w:val="right"/>
        <w:rPr>
          <w:rFonts w:ascii="Arial"/>
          <w:b/>
          <w:spacing w:val="-2"/>
          <w:sz w:val="20"/>
        </w:rPr>
      </w:pPr>
    </w:p>
    <w:p>
      <w:pPr>
        <w:spacing w:before="81"/>
        <w:ind w:right="6445"/>
        <w:jc w:val="right"/>
        <w:rPr>
          <w:rFonts w:ascii="Arial"/>
          <w:b/>
          <w:spacing w:val="-2"/>
          <w:sz w:val="20"/>
        </w:rPr>
      </w:pPr>
    </w:p>
    <w:p>
      <w:pPr>
        <w:spacing w:before="81"/>
        <w:ind w:right="6445"/>
        <w:jc w:val="right"/>
        <w:rPr>
          <w:rFonts w:ascii="Arial"/>
          <w:b/>
          <w:spacing w:val="-2"/>
          <w:sz w:val="20"/>
        </w:rPr>
      </w:pPr>
    </w:p>
    <w:p>
      <w:pPr>
        <w:spacing w:before="81"/>
        <w:ind w:right="6445"/>
        <w:jc w:val="right"/>
        <w:rPr>
          <w:rFonts w:ascii="Arial"/>
          <w:b/>
          <w:spacing w:val="-2"/>
          <w:sz w:val="20"/>
        </w:rPr>
      </w:pPr>
    </w:p>
    <w:p>
      <w:pPr>
        <w:spacing w:before="81"/>
        <w:ind w:right="6445"/>
        <w:jc w:val="right"/>
        <w:rPr>
          <w:rFonts w:ascii="Arial"/>
          <w:b/>
          <w:spacing w:val="-2"/>
          <w:sz w:val="20"/>
        </w:rPr>
      </w:pPr>
    </w:p>
    <w:p>
      <w:pPr>
        <w:spacing w:before="81"/>
        <w:ind w:right="6445"/>
        <w:jc w:val="right"/>
        <w:rPr>
          <w:rFonts w:ascii="Arial"/>
          <w:b/>
          <w:spacing w:val="-2"/>
          <w:sz w:val="20"/>
        </w:rPr>
      </w:pPr>
    </w:p>
    <w:p>
      <w:pPr>
        <w:spacing w:before="81"/>
        <w:ind w:right="6445"/>
        <w:jc w:val="right"/>
        <w:rPr>
          <w:rFonts w:ascii="Arial"/>
          <w:b/>
          <w:spacing w:val="-2"/>
          <w:sz w:val="20"/>
        </w:rPr>
      </w:pPr>
    </w:p>
    <w:p>
      <w:pPr>
        <w:spacing w:before="81"/>
        <w:ind w:right="6445"/>
        <w:jc w:val="right"/>
        <w:rPr>
          <w:rFonts w:ascii="Arial"/>
          <w:b/>
          <w:spacing w:val="-2"/>
          <w:sz w:val="20"/>
        </w:rPr>
      </w:pPr>
    </w:p>
    <w:p>
      <w:pPr>
        <w:spacing w:before="81"/>
        <w:ind w:right="6445"/>
        <w:jc w:val="right"/>
        <w:rPr>
          <w:rFonts w:ascii="Arial"/>
          <w:b/>
          <w:spacing w:val="-2"/>
          <w:sz w:val="20"/>
        </w:rPr>
      </w:pPr>
    </w:p>
    <w:p>
      <w:pPr>
        <w:spacing w:before="81"/>
        <w:ind w:right="6445"/>
        <w:jc w:val="right"/>
        <w:rPr>
          <w:rFonts w:ascii="Arial"/>
          <w:b/>
          <w:spacing w:val="-2"/>
          <w:sz w:val="20"/>
        </w:rPr>
      </w:pPr>
    </w:p>
    <w:p>
      <w:pPr>
        <w:spacing w:before="81"/>
        <w:ind w:right="6445"/>
        <w:jc w:val="right"/>
        <w:rPr>
          <w:rFonts w:ascii="Arial"/>
          <w:b/>
          <w:spacing w:val="-2"/>
          <w:sz w:val="20"/>
        </w:rPr>
      </w:pPr>
    </w:p>
    <w:p>
      <w:pPr>
        <w:spacing w:before="81"/>
        <w:ind w:right="6445"/>
        <w:jc w:val="righ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Requisitos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Funcionales</w:t>
      </w:r>
    </w:p>
    <w:p>
      <w:pPr>
        <w:pStyle w:val="5"/>
        <w:rPr>
          <w:b/>
        </w:rPr>
      </w:pPr>
    </w:p>
    <w:p>
      <w:pPr>
        <w:pStyle w:val="5"/>
        <w:spacing w:before="119"/>
        <w:rPr>
          <w:b/>
        </w:rPr>
      </w:pPr>
    </w:p>
    <w:p>
      <w:pPr>
        <w:pStyle w:val="5"/>
        <w:spacing w:line="261" w:lineRule="auto"/>
        <w:ind w:left="1440" w:right="5545"/>
        <w:rPr>
          <w:lang w:val="es-MX"/>
        </w:rPr>
      </w:pPr>
      <w:r>
        <w:t xml:space="preserve">RF 01 Registrar </w:t>
      </w:r>
      <w:r>
        <w:rPr>
          <w:lang w:val="es-MX"/>
        </w:rPr>
        <w:t>Diseño</w:t>
      </w:r>
    </w:p>
    <w:p>
      <w:pPr>
        <w:pStyle w:val="5"/>
        <w:spacing w:line="261" w:lineRule="auto"/>
        <w:ind w:left="1440" w:right="5545"/>
      </w:pPr>
      <w:r>
        <w:t xml:space="preserve">RF 02 Eliminar </w:t>
      </w:r>
      <w:r>
        <w:rPr>
          <w:lang w:val="es-MX"/>
        </w:rPr>
        <w:t>Diseño</w:t>
      </w:r>
      <w:r>
        <w:t xml:space="preserve"> </w:t>
      </w:r>
    </w:p>
    <w:p>
      <w:pPr>
        <w:pStyle w:val="5"/>
        <w:spacing w:line="261" w:lineRule="auto"/>
        <w:ind w:left="1440" w:right="5545"/>
        <w:rPr>
          <w:lang w:val="es-MX"/>
        </w:rPr>
      </w:pPr>
      <w:r>
        <w:t xml:space="preserve">RF 03 Actualizar </w:t>
      </w:r>
      <w:r>
        <w:rPr>
          <w:lang w:val="es-MX"/>
        </w:rPr>
        <w:t>Diseño</w:t>
      </w:r>
      <w:r>
        <w:t xml:space="preserve"> RF 04 Consultar </w:t>
      </w:r>
      <w:r>
        <w:rPr>
          <w:lang w:val="es-MX"/>
        </w:rPr>
        <w:t>Diseño</w:t>
      </w:r>
      <w:r>
        <w:t xml:space="preserve"> RF 05 Registrar </w:t>
      </w:r>
      <w:r>
        <w:rPr>
          <w:lang w:val="es-MX"/>
        </w:rPr>
        <w:t>Comunidades</w:t>
      </w:r>
    </w:p>
    <w:p>
      <w:pPr>
        <w:pStyle w:val="5"/>
        <w:spacing w:line="261" w:lineRule="auto"/>
        <w:ind w:left="1440" w:right="5545"/>
      </w:pPr>
      <w:r>
        <w:t>RF</w:t>
      </w:r>
      <w:r>
        <w:rPr>
          <w:spacing w:val="-13"/>
        </w:rPr>
        <w:t xml:space="preserve"> </w:t>
      </w:r>
      <w:r>
        <w:t>06</w:t>
      </w:r>
      <w:r>
        <w:rPr>
          <w:spacing w:val="-12"/>
        </w:rPr>
        <w:t xml:space="preserve"> </w:t>
      </w:r>
      <w:r>
        <w:rPr>
          <w:spacing w:val="-12"/>
          <w:lang w:val="es-MX"/>
        </w:rPr>
        <w:t xml:space="preserve">Eliminar comunidades </w:t>
      </w:r>
      <w:r>
        <w:t>RF 07</w:t>
      </w:r>
      <w:r>
        <w:rPr>
          <w:lang w:val="es-MX"/>
        </w:rPr>
        <w:t>Actualizar comunidades</w:t>
      </w:r>
      <w:r>
        <w:t xml:space="preserve"> </w:t>
      </w:r>
    </w:p>
    <w:p>
      <w:pPr>
        <w:pStyle w:val="5"/>
        <w:spacing w:line="261" w:lineRule="auto"/>
        <w:ind w:left="1440" w:right="5545"/>
      </w:pPr>
      <w:r>
        <w:t>RF</w:t>
      </w:r>
      <w:r>
        <w:rPr>
          <w:spacing w:val="-6"/>
        </w:rPr>
        <w:t xml:space="preserve"> </w:t>
      </w:r>
      <w:r>
        <w:t>08</w:t>
      </w:r>
      <w:r>
        <w:rPr>
          <w:spacing w:val="-5"/>
        </w:rPr>
        <w:t xml:space="preserve"> </w:t>
      </w:r>
      <w:r>
        <w:t>Consultar</w:t>
      </w:r>
      <w:r>
        <w:rPr>
          <w:spacing w:val="-6"/>
        </w:rPr>
        <w:t xml:space="preserve"> </w:t>
      </w:r>
      <w:r>
        <w:rPr>
          <w:spacing w:val="-6"/>
          <w:lang w:val="es-MX"/>
        </w:rPr>
        <w:t>comunidades</w:t>
      </w:r>
      <w:r>
        <w:t xml:space="preserve"> </w:t>
      </w:r>
    </w:p>
    <w:p>
      <w:pPr>
        <w:pStyle w:val="5"/>
        <w:spacing w:line="261" w:lineRule="auto"/>
        <w:ind w:left="1440" w:right="5545"/>
        <w:rPr>
          <w:lang w:val="es-MX"/>
        </w:rPr>
      </w:pPr>
      <w:r>
        <w:t xml:space="preserve">RF 09 </w:t>
      </w:r>
      <w:r>
        <w:rPr>
          <w:lang w:val="es-MX"/>
        </w:rPr>
        <w:t>Registro producto</w:t>
      </w:r>
      <w:r>
        <w:t xml:space="preserve"> RF 10</w:t>
      </w:r>
      <w:r>
        <w:rPr>
          <w:lang w:val="es-MX"/>
        </w:rPr>
        <w:t xml:space="preserve"> Eliminar producto</w:t>
      </w:r>
      <w:r>
        <w:t xml:space="preserve"> RF 11 </w:t>
      </w:r>
      <w:r>
        <w:rPr>
          <w:lang w:val="es-MX"/>
        </w:rPr>
        <w:t>Actualizar producto</w:t>
      </w:r>
      <w:r>
        <w:t xml:space="preserve"> RF 12 Consultar </w:t>
      </w:r>
      <w:r>
        <w:rPr>
          <w:lang w:val="es-MX"/>
        </w:rPr>
        <w:t xml:space="preserve">Producto </w:t>
      </w:r>
      <w:r>
        <w:t xml:space="preserve">RF 13 </w:t>
      </w:r>
      <w:r>
        <w:rPr>
          <w:lang w:val="es-MX"/>
        </w:rPr>
        <w:t>Registrar usuario</w:t>
      </w:r>
    </w:p>
    <w:p>
      <w:pPr>
        <w:pStyle w:val="5"/>
        <w:spacing w:line="261" w:lineRule="auto"/>
        <w:ind w:left="1440" w:right="5838"/>
        <w:rPr>
          <w:lang w:val="es-MX"/>
        </w:rPr>
      </w:pPr>
      <w:r>
        <w:t xml:space="preserve">RF 14 Eliminar </w:t>
      </w:r>
      <w:r>
        <w:rPr>
          <w:lang w:val="es-MX"/>
        </w:rPr>
        <w:t>usuario</w:t>
      </w:r>
      <w:r>
        <w:t xml:space="preserve"> RF</w:t>
      </w:r>
      <w:r>
        <w:rPr>
          <w:spacing w:val="-9"/>
        </w:rPr>
        <w:t xml:space="preserve"> </w:t>
      </w:r>
      <w:r>
        <w:t>15</w:t>
      </w:r>
      <w:r>
        <w:rPr>
          <w:spacing w:val="-9"/>
        </w:rPr>
        <w:t xml:space="preserve"> </w:t>
      </w:r>
      <w:r>
        <w:t>Actualizar</w:t>
      </w:r>
      <w:r>
        <w:rPr>
          <w:spacing w:val="-11"/>
        </w:rPr>
        <w:t xml:space="preserve"> </w:t>
      </w:r>
      <w:r>
        <w:rPr>
          <w:spacing w:val="-11"/>
          <w:lang w:val="es-MX"/>
        </w:rPr>
        <w:t>usuario</w:t>
      </w:r>
      <w:r>
        <w:t xml:space="preserve"> RF</w:t>
      </w:r>
      <w:r>
        <w:rPr>
          <w:spacing w:val="-3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Consultar</w:t>
      </w:r>
      <w:r>
        <w:rPr>
          <w:spacing w:val="-3"/>
        </w:rPr>
        <w:t xml:space="preserve"> </w:t>
      </w:r>
      <w:r>
        <w:rPr>
          <w:spacing w:val="-3"/>
          <w:lang w:val="es-MX"/>
        </w:rPr>
        <w:t>usuario</w:t>
      </w:r>
    </w:p>
    <w:p>
      <w:pPr>
        <w:pStyle w:val="5"/>
        <w:spacing w:line="261" w:lineRule="auto"/>
        <w:ind w:left="1440" w:right="5838"/>
      </w:pPr>
      <w:r>
        <w:t xml:space="preserve">RF 17 </w:t>
      </w:r>
      <w:r>
        <w:rPr>
          <w:lang w:val="es-MX"/>
        </w:rPr>
        <w:t>Registrar metodo de pago</w:t>
      </w:r>
      <w:r>
        <w:t xml:space="preserve"> </w:t>
      </w:r>
    </w:p>
    <w:p>
      <w:pPr>
        <w:pStyle w:val="5"/>
        <w:spacing w:line="261" w:lineRule="auto"/>
        <w:ind w:left="1440" w:right="5838"/>
      </w:pPr>
      <w:r>
        <w:t>RF</w:t>
      </w:r>
      <w:r>
        <w:rPr>
          <w:spacing w:val="-13"/>
        </w:rPr>
        <w:t xml:space="preserve"> </w:t>
      </w:r>
      <w:r>
        <w:t>18</w:t>
      </w:r>
      <w:r>
        <w:rPr>
          <w:spacing w:val="-12"/>
        </w:rPr>
        <w:t xml:space="preserve"> </w:t>
      </w:r>
      <w:r>
        <w:rPr>
          <w:spacing w:val="-12"/>
          <w:lang w:val="es-MX"/>
        </w:rPr>
        <w:t>Eliminar metodo de pago</w:t>
      </w:r>
      <w:r>
        <w:t xml:space="preserve"> </w:t>
      </w:r>
    </w:p>
    <w:p>
      <w:pPr>
        <w:pStyle w:val="5"/>
        <w:spacing w:line="261" w:lineRule="auto"/>
        <w:ind w:left="1440" w:right="5838"/>
        <w:rPr>
          <w:lang w:val="es-MX"/>
        </w:rPr>
      </w:pPr>
      <w:r>
        <w:t xml:space="preserve">RF 19 </w:t>
      </w:r>
      <w:r>
        <w:rPr>
          <w:lang w:val="es-MX"/>
        </w:rPr>
        <w:t>Actualizar metodos de pago</w:t>
      </w:r>
    </w:p>
    <w:p>
      <w:pPr>
        <w:pStyle w:val="5"/>
        <w:spacing w:line="261" w:lineRule="auto"/>
        <w:ind w:left="1440" w:right="5838"/>
        <w:rPr>
          <w:lang w:val="es-MX"/>
        </w:rPr>
      </w:pPr>
      <w:r>
        <w:t>RF</w:t>
      </w:r>
      <w:r>
        <w:rPr>
          <w:spacing w:val="-6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Consultar</w:t>
      </w:r>
      <w:r>
        <w:rPr>
          <w:lang w:val="es-MX"/>
        </w:rPr>
        <w:t xml:space="preserve"> medotos de pago</w:t>
      </w:r>
    </w:p>
    <w:p>
      <w:pPr>
        <w:pStyle w:val="5"/>
        <w:spacing w:line="261" w:lineRule="auto"/>
        <w:ind w:left="1380" w:right="5482"/>
      </w:pPr>
    </w:p>
    <w:p>
      <w:pPr>
        <w:pStyle w:val="5"/>
        <w:spacing w:line="261" w:lineRule="auto"/>
        <w:ind w:left="1380" w:right="5482"/>
        <w:rPr>
          <w:lang w:val="es-MX"/>
        </w:rPr>
      </w:pPr>
      <w:r>
        <w:t>RF</w:t>
      </w:r>
      <w:r>
        <w:rPr>
          <w:spacing w:val="-13"/>
        </w:rPr>
        <w:t xml:space="preserve"> </w:t>
      </w:r>
      <w:r>
        <w:t>21</w:t>
      </w:r>
      <w:r>
        <w:rPr>
          <w:spacing w:val="-12"/>
          <w:lang w:val="es-MX"/>
        </w:rPr>
        <w:t>Registro producto</w:t>
      </w:r>
    </w:p>
    <w:p>
      <w:pPr>
        <w:pStyle w:val="5"/>
        <w:spacing w:line="261" w:lineRule="auto"/>
        <w:ind w:left="1380" w:right="5282"/>
        <w:rPr>
          <w:spacing w:val="-12"/>
          <w:lang w:val="es-MX"/>
        </w:rPr>
      </w:pPr>
      <w:r>
        <w:t>RF</w:t>
      </w:r>
      <w:r>
        <w:rPr>
          <w:spacing w:val="-14"/>
        </w:rPr>
        <w:t xml:space="preserve"> </w:t>
      </w:r>
      <w:r>
        <w:t>22</w:t>
      </w:r>
      <w:r>
        <w:rPr>
          <w:spacing w:val="-12"/>
        </w:rPr>
        <w:t xml:space="preserve"> </w:t>
      </w:r>
      <w:r>
        <w:rPr>
          <w:spacing w:val="-12"/>
          <w:lang w:val="es-MX"/>
        </w:rPr>
        <w:t>Eliminar prodcuto</w:t>
      </w:r>
    </w:p>
    <w:p>
      <w:pPr>
        <w:pStyle w:val="5"/>
        <w:spacing w:line="261" w:lineRule="auto"/>
        <w:ind w:left="1380" w:right="5282"/>
        <w:rPr>
          <w:lang w:val="es-MX"/>
        </w:rPr>
      </w:pPr>
      <w:r>
        <w:t xml:space="preserve">RF 23 </w:t>
      </w:r>
      <w:r>
        <w:rPr>
          <w:lang w:val="es-MX"/>
        </w:rPr>
        <w:t>Actualizar producto</w:t>
      </w:r>
    </w:p>
    <w:p>
      <w:pPr>
        <w:pStyle w:val="5"/>
        <w:spacing w:line="261" w:lineRule="auto"/>
        <w:ind w:left="1380" w:right="5282"/>
      </w:pPr>
      <w:r>
        <w:t>RF</w:t>
      </w:r>
      <w:r>
        <w:rPr>
          <w:spacing w:val="-6"/>
        </w:rPr>
        <w:t xml:space="preserve"> </w:t>
      </w:r>
      <w:r>
        <w:t>24</w:t>
      </w:r>
      <w:r>
        <w:rPr>
          <w:spacing w:val="-5"/>
        </w:rPr>
        <w:t xml:space="preserve"> </w:t>
      </w:r>
      <w:r>
        <w:t>Consultar</w:t>
      </w:r>
      <w:r>
        <w:rPr>
          <w:lang w:val="es-MX"/>
        </w:rPr>
        <w:t xml:space="preserve"> producto</w:t>
      </w:r>
      <w:r>
        <w:t xml:space="preserve"> </w:t>
      </w:r>
    </w:p>
    <w:p>
      <w:pPr>
        <w:pStyle w:val="5"/>
        <w:spacing w:line="261" w:lineRule="auto"/>
        <w:ind w:left="1380" w:right="5282"/>
        <w:rPr>
          <w:lang w:val="es-MX"/>
        </w:rPr>
      </w:pPr>
      <w:r>
        <w:t>RF 25 Agreg</w:t>
      </w:r>
      <w:r>
        <w:rPr>
          <w:lang w:val="es-MX"/>
        </w:rPr>
        <w:t>ar Videojuegos</w:t>
      </w:r>
    </w:p>
    <w:p>
      <w:pPr>
        <w:pStyle w:val="5"/>
        <w:spacing w:line="261" w:lineRule="auto"/>
        <w:ind w:left="1380" w:right="5838"/>
      </w:pPr>
      <w:r>
        <w:t>RF</w:t>
      </w:r>
      <w:r>
        <w:rPr>
          <w:spacing w:val="-13"/>
        </w:rPr>
        <w:t xml:space="preserve"> </w:t>
      </w:r>
      <w:r>
        <w:t>26</w:t>
      </w:r>
      <w:r>
        <w:rPr>
          <w:spacing w:val="-12"/>
        </w:rPr>
        <w:t xml:space="preserve"> </w:t>
      </w:r>
      <w:r>
        <w:rPr>
          <w:spacing w:val="-12"/>
          <w:lang w:val="es-MX"/>
        </w:rPr>
        <w:t>Eliminar Videojuegos</w:t>
      </w:r>
      <w:r>
        <w:t xml:space="preserve"> </w:t>
      </w:r>
    </w:p>
    <w:p>
      <w:pPr>
        <w:pStyle w:val="5"/>
        <w:spacing w:line="261" w:lineRule="auto"/>
        <w:ind w:left="1380" w:right="5838"/>
      </w:pPr>
      <w:r>
        <w:t xml:space="preserve">RF 27 </w:t>
      </w:r>
      <w:r>
        <w:rPr>
          <w:lang w:val="es-MX"/>
        </w:rPr>
        <w:t>Actualizar Videojuegos</w:t>
      </w:r>
      <w:r>
        <w:t xml:space="preserve"> </w:t>
      </w:r>
    </w:p>
    <w:p>
      <w:pPr>
        <w:pStyle w:val="5"/>
        <w:spacing w:line="261" w:lineRule="auto"/>
        <w:ind w:left="1380" w:right="5838"/>
        <w:rPr>
          <w:lang w:val="es-MX"/>
        </w:rPr>
      </w:pPr>
      <w:r>
        <w:t>RF</w:t>
      </w:r>
      <w:r>
        <w:rPr>
          <w:spacing w:val="-6"/>
        </w:rPr>
        <w:t xml:space="preserve"> </w:t>
      </w:r>
      <w:r>
        <w:t>28</w:t>
      </w:r>
      <w:r>
        <w:rPr>
          <w:spacing w:val="-5"/>
        </w:rPr>
        <w:t xml:space="preserve"> </w:t>
      </w:r>
      <w:r>
        <w:t>Consultar</w:t>
      </w:r>
      <w:r>
        <w:rPr>
          <w:lang w:val="es-MX"/>
        </w:rPr>
        <w:t xml:space="preserve"> Videojuegos</w:t>
      </w:r>
    </w:p>
    <w:p>
      <w:pPr>
        <w:pStyle w:val="5"/>
        <w:spacing w:line="261" w:lineRule="auto"/>
        <w:ind w:left="1380" w:right="5838"/>
        <w:rPr>
          <w:lang w:val="es-MX"/>
        </w:rPr>
      </w:pPr>
      <w:r>
        <w:rPr>
          <w:lang w:val="es-MX"/>
        </w:rPr>
        <w:t>RF 29 Registro de factura</w:t>
      </w:r>
    </w:p>
    <w:p>
      <w:pPr>
        <w:pStyle w:val="5"/>
        <w:spacing w:line="261" w:lineRule="auto"/>
        <w:ind w:left="1380" w:right="5838"/>
        <w:rPr>
          <w:lang w:val="es-MX"/>
        </w:rPr>
      </w:pPr>
      <w:r>
        <w:rPr>
          <w:lang w:val="es-MX"/>
        </w:rPr>
        <w:t>RF30 Informacion de factura</w:t>
      </w:r>
    </w:p>
    <w:p>
      <w:pPr>
        <w:pStyle w:val="5"/>
        <w:spacing w:line="261" w:lineRule="auto"/>
        <w:ind w:left="1380" w:right="5838"/>
        <w:rPr>
          <w:rFonts w:hint="default"/>
          <w:lang w:val="es-MX"/>
        </w:rPr>
      </w:pPr>
      <w:r>
        <w:rPr>
          <w:lang w:val="es-MX"/>
        </w:rPr>
        <w:t xml:space="preserve">RF31 </w:t>
      </w:r>
      <w:r>
        <w:rPr>
          <w:rFonts w:hint="default"/>
          <w:lang w:val="es-MX"/>
        </w:rPr>
        <w:t>Consulta de factura</w:t>
      </w:r>
    </w:p>
    <w:p>
      <w:pPr>
        <w:pStyle w:val="5"/>
        <w:spacing w:line="261" w:lineRule="auto"/>
        <w:ind w:left="1380" w:right="5838"/>
        <w:rPr>
          <w:lang w:val="es-MX"/>
        </w:rPr>
      </w:pPr>
    </w:p>
    <w:p>
      <w:pPr>
        <w:pStyle w:val="5"/>
        <w:spacing w:line="261" w:lineRule="auto"/>
        <w:ind w:left="1380" w:right="5838"/>
        <w:rPr>
          <w:lang w:val="es-MX"/>
        </w:rPr>
      </w:pPr>
      <w:r>
        <w:rPr>
          <w:lang w:val="es-MX"/>
        </w:rPr>
        <w:t xml:space="preserve">RF32 </w:t>
      </w:r>
      <w:r>
        <w:rPr>
          <w:rFonts w:hint="default"/>
          <w:lang w:val="es-MX"/>
        </w:rPr>
        <w:t xml:space="preserve">Eliminacion </w:t>
      </w:r>
      <w:r>
        <w:rPr>
          <w:lang w:val="es-MX"/>
        </w:rPr>
        <w:t>de factura</w:t>
      </w:r>
    </w:p>
    <w:p>
      <w:pPr>
        <w:pStyle w:val="5"/>
        <w:spacing w:before="227"/>
      </w:pPr>
    </w:p>
    <w:p>
      <w:pPr>
        <w:pStyle w:val="5"/>
        <w:spacing w:before="227"/>
      </w:pPr>
    </w:p>
    <w:p>
      <w:pPr>
        <w:pStyle w:val="5"/>
        <w:spacing w:before="227"/>
      </w:pPr>
    </w:p>
    <w:p>
      <w:pPr>
        <w:pStyle w:val="5"/>
        <w:spacing w:before="227"/>
      </w:pPr>
    </w:p>
    <w:p>
      <w:pPr>
        <w:pStyle w:val="5"/>
        <w:spacing w:before="227"/>
      </w:pPr>
    </w:p>
    <w:p>
      <w:pPr>
        <w:ind w:right="6465"/>
        <w:jc w:val="center"/>
        <w:rPr>
          <w:rFonts w:ascii="Arial"/>
          <w:b/>
          <w:sz w:val="20"/>
        </w:rPr>
      </w:pPr>
    </w:p>
    <w:p>
      <w:pPr>
        <w:pStyle w:val="5"/>
        <w:spacing w:before="4"/>
        <w:rPr>
          <w:rFonts w:ascii="Calibri" w:hAnsi="Calibri" w:cs="Calibri"/>
          <w:b/>
        </w:rPr>
      </w:pPr>
    </w:p>
    <w:tbl>
      <w:tblPr>
        <w:tblStyle w:val="4"/>
        <w:tblW w:w="0" w:type="auto"/>
        <w:tblInd w:w="2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82"/>
        <w:gridCol w:w="42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4282" w:type="dxa"/>
          </w:tcPr>
          <w:p>
            <w:pPr>
              <w:pStyle w:val="9"/>
              <w:spacing w:line="339" w:lineRule="exact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z w:val="28"/>
              </w:rPr>
              <w:t>Identificación</w:t>
            </w:r>
            <w:r>
              <w:rPr>
                <w:rFonts w:ascii="Calibri" w:hAnsi="Calibri" w:cs="Calibri"/>
                <w:spacing w:val="-13"/>
                <w:sz w:val="28"/>
              </w:rPr>
              <w:t xml:space="preserve"> </w:t>
            </w:r>
            <w:r>
              <w:rPr>
                <w:rFonts w:ascii="Calibri" w:hAnsi="Calibri" w:cs="Calibri"/>
                <w:spacing w:val="-5"/>
                <w:sz w:val="28"/>
              </w:rPr>
              <w:t>del</w:t>
            </w:r>
          </w:p>
          <w:p>
            <w:pPr>
              <w:pStyle w:val="9"/>
              <w:spacing w:line="325" w:lineRule="exact"/>
              <w:rPr>
                <w:rFonts w:ascii="Calibri" w:hAnsi="Calibri" w:cs="Calibri"/>
                <w:sz w:val="28"/>
              </w:rPr>
            </w:pPr>
            <w:r>
              <w:rPr>
                <w:rFonts w:ascii="Calibri" w:hAnsi="Calibri" w:cs="Calibri"/>
                <w:spacing w:val="-2"/>
                <w:sz w:val="28"/>
              </w:rPr>
              <w:t>requerimiento:</w:t>
            </w:r>
          </w:p>
        </w:tc>
        <w:tc>
          <w:tcPr>
            <w:tcW w:w="4241" w:type="dxa"/>
          </w:tcPr>
          <w:p>
            <w:pPr>
              <w:pStyle w:val="9"/>
              <w:spacing w:line="265" w:lineRule="exact"/>
              <w:ind w:left="8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RF </w:t>
            </w:r>
            <w:r>
              <w:rPr>
                <w:rFonts w:ascii="Calibri" w:hAnsi="Calibri" w:cs="Calibri"/>
                <w:spacing w:val="-5"/>
              </w:rPr>
              <w:t>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282" w:type="dxa"/>
          </w:tcPr>
          <w:p>
            <w:pPr>
              <w:pStyle w:val="9"/>
              <w:spacing w:line="24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Nombre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requerimiento</w:t>
            </w:r>
          </w:p>
        </w:tc>
        <w:tc>
          <w:tcPr>
            <w:tcW w:w="4241" w:type="dxa"/>
          </w:tcPr>
          <w:p>
            <w:pPr>
              <w:pStyle w:val="9"/>
              <w:spacing w:line="248" w:lineRule="exact"/>
              <w:ind w:left="10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Registrar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diseño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282" w:type="dxa"/>
          </w:tcPr>
          <w:p>
            <w:pPr>
              <w:pStyle w:val="9"/>
              <w:spacing w:line="265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Caracteristicas</w:t>
            </w:r>
          </w:p>
        </w:tc>
        <w:tc>
          <w:tcPr>
            <w:tcW w:w="4241" w:type="dxa"/>
          </w:tcPr>
          <w:p>
            <w:pPr>
              <w:pStyle w:val="9"/>
              <w:spacing w:line="265" w:lineRule="exact"/>
              <w:ind w:left="10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Los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usuarios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tendrán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un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diseño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de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la</w:t>
            </w:r>
            <w:r>
              <w:rPr>
                <w:rFonts w:ascii="Calibri" w:hAnsi="Calibri" w:cs="Calibri"/>
                <w:spacing w:val="-2"/>
              </w:rPr>
              <w:t xml:space="preserve"> pagina</w:t>
            </w:r>
          </w:p>
          <w:p>
            <w:pPr>
              <w:pStyle w:val="9"/>
              <w:spacing w:line="252" w:lineRule="exact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amigable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82" w:type="dxa"/>
            <w:tcBorders>
              <w:bottom w:val="nil"/>
            </w:tcBorders>
          </w:tcPr>
          <w:p>
            <w:pPr>
              <w:pStyle w:val="9"/>
              <w:spacing w:line="265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Descripción</w:t>
            </w:r>
            <w:r>
              <w:rPr>
                <w:rFonts w:ascii="Calibri" w:hAnsi="Calibri" w:cs="Calibri"/>
                <w:spacing w:val="-10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del</w:t>
            </w:r>
          </w:p>
        </w:tc>
        <w:tc>
          <w:tcPr>
            <w:tcW w:w="4241" w:type="dxa"/>
            <w:tcBorders>
              <w:bottom w:val="nil"/>
            </w:tcBorders>
          </w:tcPr>
          <w:p>
            <w:pPr>
              <w:pStyle w:val="9"/>
              <w:spacing w:line="265" w:lineRule="exact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Varias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secciones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282" w:type="dxa"/>
            <w:tcBorders>
              <w:top w:val="nil"/>
              <w:bottom w:val="nil"/>
            </w:tcBorders>
          </w:tcPr>
          <w:p>
            <w:pPr>
              <w:pStyle w:val="9"/>
              <w:spacing w:line="249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241" w:type="dxa"/>
            <w:tcBorders>
              <w:top w:val="nil"/>
              <w:bottom w:val="nil"/>
            </w:tcBorders>
          </w:tcPr>
          <w:p>
            <w:pPr>
              <w:pStyle w:val="9"/>
              <w:ind w:left="0"/>
              <w:rPr>
                <w:rFonts w:ascii="Calibri" w:hAnsi="Calibri" w:cs="Calibri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282" w:type="dxa"/>
            <w:tcBorders>
              <w:top w:val="nil"/>
              <w:bottom w:val="nil"/>
            </w:tcBorders>
          </w:tcPr>
          <w:p>
            <w:pPr>
              <w:pStyle w:val="9"/>
              <w:ind w:left="0"/>
              <w:rPr>
                <w:rFonts w:ascii="Calibri" w:hAnsi="Calibri" w:cs="Calibri"/>
                <w:sz w:val="18"/>
              </w:rPr>
            </w:pPr>
          </w:p>
        </w:tc>
        <w:tc>
          <w:tcPr>
            <w:tcW w:w="4241" w:type="dxa"/>
            <w:tcBorders>
              <w:top w:val="nil"/>
              <w:bottom w:val="nil"/>
            </w:tcBorders>
          </w:tcPr>
          <w:p>
            <w:pPr>
              <w:pStyle w:val="9"/>
              <w:spacing w:line="249" w:lineRule="exact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-Novedades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282" w:type="dxa"/>
            <w:tcBorders>
              <w:top w:val="nil"/>
              <w:bottom w:val="nil"/>
            </w:tcBorders>
          </w:tcPr>
          <w:p>
            <w:pPr>
              <w:pStyle w:val="9"/>
              <w:ind w:left="0"/>
              <w:rPr>
                <w:rFonts w:ascii="Calibri" w:hAnsi="Calibri" w:cs="Calibri"/>
                <w:sz w:val="18"/>
              </w:rPr>
            </w:pPr>
          </w:p>
        </w:tc>
        <w:tc>
          <w:tcPr>
            <w:tcW w:w="4241" w:type="dxa"/>
            <w:tcBorders>
              <w:top w:val="nil"/>
              <w:bottom w:val="nil"/>
            </w:tcBorders>
          </w:tcPr>
          <w:p>
            <w:pPr>
              <w:pStyle w:val="9"/>
              <w:spacing w:line="249" w:lineRule="exact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-Categorias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4282" w:type="dxa"/>
            <w:tcBorders>
              <w:top w:val="nil"/>
            </w:tcBorders>
          </w:tcPr>
          <w:p>
            <w:pPr>
              <w:pStyle w:val="9"/>
              <w:ind w:left="0"/>
              <w:rPr>
                <w:rFonts w:ascii="Calibri" w:hAnsi="Calibri" w:cs="Calibri"/>
                <w:sz w:val="20"/>
              </w:rPr>
            </w:pPr>
          </w:p>
        </w:tc>
        <w:tc>
          <w:tcPr>
            <w:tcW w:w="4241" w:type="dxa"/>
            <w:tcBorders>
              <w:top w:val="nil"/>
            </w:tcBorders>
          </w:tcPr>
          <w:p>
            <w:pPr>
              <w:pStyle w:val="9"/>
              <w:spacing w:line="249" w:lineRule="exact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-Comunidad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3" w:hRule="atLeast"/>
        </w:trPr>
        <w:tc>
          <w:tcPr>
            <w:tcW w:w="4282" w:type="dxa"/>
          </w:tcPr>
          <w:p>
            <w:pPr>
              <w:pStyle w:val="9"/>
              <w:spacing w:before="1" w:line="237" w:lineRule="auto"/>
              <w:ind w:right="258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 xml:space="preserve">Requerimiento </w:t>
            </w:r>
            <w:r>
              <w:rPr>
                <w:rFonts w:ascii="Calibri" w:hAnsi="Calibri" w:cs="Calibri"/>
              </w:rPr>
              <w:t>NO funcional:</w:t>
            </w:r>
          </w:p>
        </w:tc>
        <w:tc>
          <w:tcPr>
            <w:tcW w:w="424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10"/>
              </w:tabs>
              <w:spacing w:line="267" w:lineRule="exact"/>
              <w:ind w:left="210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01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10"/>
              </w:tabs>
              <w:spacing w:line="267" w:lineRule="exact"/>
              <w:ind w:left="210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02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10"/>
              </w:tabs>
              <w:spacing w:line="249" w:lineRule="exact"/>
              <w:ind w:left="210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03</w:t>
            </w:r>
          </w:p>
        </w:tc>
      </w:tr>
    </w:tbl>
    <w:p>
      <w:pPr>
        <w:spacing w:line="249" w:lineRule="exact"/>
        <w:rPr>
          <w:rFonts w:ascii="Calibri" w:hAnsi="Calibri" w:cs="Calibri"/>
        </w:rPr>
        <w:sectPr>
          <w:pgSz w:w="11910" w:h="16840"/>
          <w:pgMar w:top="1340" w:right="1080" w:bottom="1441" w:left="1420" w:header="720" w:footer="720" w:gutter="0"/>
          <w:cols w:space="720" w:num="1"/>
        </w:sectPr>
      </w:pPr>
    </w:p>
    <w:tbl>
      <w:tblPr>
        <w:tblStyle w:val="4"/>
        <w:tblW w:w="0" w:type="auto"/>
        <w:tblInd w:w="2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82"/>
        <w:gridCol w:w="42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282" w:type="dxa"/>
          </w:tcPr>
          <w:p>
            <w:pPr>
              <w:pStyle w:val="9"/>
              <w:ind w:left="0"/>
              <w:rPr>
                <w:rFonts w:ascii="Calibri" w:hAnsi="Calibri" w:cs="Calibri"/>
              </w:rPr>
            </w:pPr>
          </w:p>
        </w:tc>
        <w:tc>
          <w:tcPr>
            <w:tcW w:w="4241" w:type="dxa"/>
          </w:tcPr>
          <w:p>
            <w:pPr>
              <w:pStyle w:val="9"/>
              <w:numPr>
                <w:ilvl w:val="0"/>
                <w:numId w:val="2"/>
              </w:numPr>
              <w:tabs>
                <w:tab w:val="left" w:pos="210"/>
              </w:tabs>
              <w:spacing w:line="268" w:lineRule="exact"/>
              <w:ind w:left="210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04</w:t>
            </w:r>
          </w:p>
          <w:p>
            <w:pPr>
              <w:pStyle w:val="9"/>
              <w:numPr>
                <w:ilvl w:val="0"/>
                <w:numId w:val="2"/>
              </w:numPr>
              <w:tabs>
                <w:tab w:val="left" w:pos="210"/>
              </w:tabs>
              <w:spacing w:line="249" w:lineRule="exact"/>
              <w:ind w:left="210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282" w:type="dxa"/>
          </w:tcPr>
          <w:p>
            <w:pPr>
              <w:pStyle w:val="9"/>
              <w:spacing w:line="251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Prioridad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241" w:type="dxa"/>
          </w:tcPr>
          <w:p>
            <w:pPr>
              <w:pStyle w:val="9"/>
              <w:spacing w:line="251" w:lineRule="exact"/>
              <w:ind w:left="10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4"/>
              </w:rPr>
              <w:t>ALTA</w:t>
            </w:r>
          </w:p>
        </w:tc>
      </w:tr>
    </w:tbl>
    <w:p>
      <w:pPr>
        <w:pStyle w:val="5"/>
        <w:rPr>
          <w:rFonts w:ascii="Calibri" w:hAnsi="Calibri" w:cs="Calibri"/>
          <w:b/>
        </w:rPr>
      </w:pPr>
    </w:p>
    <w:p>
      <w:pPr>
        <w:pStyle w:val="5"/>
        <w:spacing w:before="11"/>
        <w:rPr>
          <w:rFonts w:ascii="Calibri" w:hAnsi="Calibri" w:cs="Calibri"/>
          <w:b/>
        </w:rPr>
      </w:pPr>
    </w:p>
    <w:tbl>
      <w:tblPr>
        <w:tblStyle w:val="4"/>
        <w:tblW w:w="0" w:type="auto"/>
        <w:tblInd w:w="2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72"/>
        <w:gridCol w:w="42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272" w:type="dxa"/>
          </w:tcPr>
          <w:p>
            <w:pPr>
              <w:pStyle w:val="9"/>
              <w:spacing w:line="267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Identificación</w:t>
            </w:r>
            <w:r>
              <w:rPr>
                <w:rFonts w:ascii="Calibri" w:hAnsi="Calibri" w:cs="Calibri"/>
                <w:spacing w:val="13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del</w:t>
            </w:r>
          </w:p>
          <w:p>
            <w:pPr>
              <w:pStyle w:val="9"/>
              <w:spacing w:line="251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250" w:type="dxa"/>
          </w:tcPr>
          <w:p>
            <w:pPr>
              <w:pStyle w:val="9"/>
              <w:spacing w:line="268" w:lineRule="exact"/>
              <w:ind w:left="10" w:right="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RF </w:t>
            </w:r>
            <w:r>
              <w:rPr>
                <w:rFonts w:ascii="Calibri" w:hAnsi="Calibri" w:cs="Calibri"/>
                <w:spacing w:val="-5"/>
              </w:rPr>
              <w:t>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272" w:type="dxa"/>
          </w:tcPr>
          <w:p>
            <w:pPr>
              <w:pStyle w:val="9"/>
              <w:spacing w:line="24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Nombre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requerimiento</w:t>
            </w:r>
          </w:p>
        </w:tc>
        <w:tc>
          <w:tcPr>
            <w:tcW w:w="4250" w:type="dxa"/>
          </w:tcPr>
          <w:p>
            <w:pPr>
              <w:pStyle w:val="9"/>
              <w:spacing w:line="24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Eliminar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Diseño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272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Caracteristicas</w:t>
            </w:r>
          </w:p>
        </w:tc>
        <w:tc>
          <w:tcPr>
            <w:tcW w:w="4250" w:type="dxa"/>
          </w:tcPr>
          <w:p>
            <w:pPr>
              <w:pStyle w:val="9"/>
              <w:spacing w:line="267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Tener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en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cuenta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</w:rPr>
              <w:t>opciones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de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diseño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para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la</w:t>
            </w:r>
          </w:p>
          <w:p>
            <w:pPr>
              <w:pStyle w:val="9"/>
              <w:spacing w:line="251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pagina</w:t>
            </w:r>
            <w:r>
              <w:rPr>
                <w:rFonts w:ascii="Calibri" w:hAnsi="Calibri" w:cs="Calibri"/>
                <w:spacing w:val="-9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web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2" w:hRule="atLeast"/>
        </w:trPr>
        <w:tc>
          <w:tcPr>
            <w:tcW w:w="4272" w:type="dxa"/>
          </w:tcPr>
          <w:p>
            <w:pPr>
              <w:pStyle w:val="9"/>
              <w:spacing w:before="1" w:line="237" w:lineRule="auto"/>
              <w:ind w:right="27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Descripción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250" w:type="dxa"/>
          </w:tcPr>
          <w:p>
            <w:pPr>
              <w:pStyle w:val="9"/>
              <w:spacing w:before="1" w:line="237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Ejemplo tenemos 4 opciones eliminar 2 y quedar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con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para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</w:rPr>
              <w:t>asi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decidir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solo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diseño</w:t>
            </w:r>
          </w:p>
          <w:p>
            <w:pPr>
              <w:pStyle w:val="9"/>
              <w:spacing w:before="249" w:line="270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Esto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para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obtener</w:t>
            </w:r>
            <w:r>
              <w:rPr>
                <w:rFonts w:ascii="Calibri" w:hAnsi="Calibri" w:cs="Calibri"/>
                <w:spacing w:val="-9"/>
              </w:rPr>
              <w:t xml:space="preserve"> </w:t>
            </w:r>
            <w:r>
              <w:rPr>
                <w:rFonts w:ascii="Calibri" w:hAnsi="Calibri" w:cs="Calibri"/>
              </w:rPr>
              <w:t>un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</w:rPr>
              <w:t>diseño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amigable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 xml:space="preserve">para nuestra pagina y asi eliminar los menos </w:t>
            </w:r>
            <w:r>
              <w:rPr>
                <w:rFonts w:ascii="Calibri" w:hAnsi="Calibri" w:cs="Calibri"/>
                <w:spacing w:val="-2"/>
              </w:rPr>
              <w:t>adecuados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72" w:type="dxa"/>
            <w:tcBorders>
              <w:bottom w:val="nil"/>
            </w:tcBorders>
          </w:tcPr>
          <w:p>
            <w:pPr>
              <w:pStyle w:val="9"/>
              <w:spacing w:line="265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Requerimiento</w:t>
            </w:r>
          </w:p>
        </w:tc>
        <w:tc>
          <w:tcPr>
            <w:tcW w:w="4250" w:type="dxa"/>
            <w:tcBorders>
              <w:bottom w:val="nil"/>
            </w:tcBorders>
          </w:tcPr>
          <w:p>
            <w:pPr>
              <w:pStyle w:val="9"/>
              <w:spacing w:line="265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·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272" w:type="dxa"/>
            <w:tcBorders>
              <w:top w:val="nil"/>
              <w:bottom w:val="nil"/>
            </w:tcBorders>
          </w:tcPr>
          <w:p>
            <w:pPr>
              <w:pStyle w:val="9"/>
              <w:spacing w:line="249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funcional:</w:t>
            </w:r>
          </w:p>
        </w:tc>
        <w:tc>
          <w:tcPr>
            <w:tcW w:w="4250" w:type="dxa"/>
            <w:tcBorders>
              <w:top w:val="nil"/>
              <w:bottom w:val="nil"/>
            </w:tcBorders>
          </w:tcPr>
          <w:p>
            <w:pPr>
              <w:pStyle w:val="9"/>
              <w:spacing w:line="249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·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272" w:type="dxa"/>
            <w:tcBorders>
              <w:top w:val="nil"/>
              <w:bottom w:val="nil"/>
            </w:tcBorders>
          </w:tcPr>
          <w:p>
            <w:pPr>
              <w:pStyle w:val="9"/>
              <w:ind w:left="0"/>
              <w:rPr>
                <w:rFonts w:ascii="Calibri" w:hAnsi="Calibri" w:cs="Calibri"/>
                <w:sz w:val="18"/>
              </w:rPr>
            </w:pPr>
          </w:p>
        </w:tc>
        <w:tc>
          <w:tcPr>
            <w:tcW w:w="4250" w:type="dxa"/>
            <w:tcBorders>
              <w:top w:val="nil"/>
              <w:bottom w:val="nil"/>
            </w:tcBorders>
          </w:tcPr>
          <w:p>
            <w:pPr>
              <w:pStyle w:val="9"/>
              <w:spacing w:line="249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·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272" w:type="dxa"/>
            <w:tcBorders>
              <w:top w:val="nil"/>
              <w:bottom w:val="nil"/>
            </w:tcBorders>
          </w:tcPr>
          <w:p>
            <w:pPr>
              <w:pStyle w:val="9"/>
              <w:ind w:left="0"/>
              <w:rPr>
                <w:rFonts w:ascii="Calibri" w:hAnsi="Calibri" w:cs="Calibri"/>
                <w:sz w:val="18"/>
              </w:rPr>
            </w:pPr>
          </w:p>
        </w:tc>
        <w:tc>
          <w:tcPr>
            <w:tcW w:w="4250" w:type="dxa"/>
            <w:tcBorders>
              <w:top w:val="nil"/>
              <w:bottom w:val="nil"/>
            </w:tcBorders>
          </w:tcPr>
          <w:p>
            <w:pPr>
              <w:pStyle w:val="9"/>
              <w:spacing w:line="249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·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272" w:type="dxa"/>
            <w:tcBorders>
              <w:top w:val="nil"/>
            </w:tcBorders>
          </w:tcPr>
          <w:p>
            <w:pPr>
              <w:pStyle w:val="9"/>
              <w:ind w:left="0"/>
              <w:rPr>
                <w:rFonts w:ascii="Calibri" w:hAnsi="Calibri" w:cs="Calibri"/>
                <w:sz w:val="18"/>
              </w:rPr>
            </w:pPr>
          </w:p>
        </w:tc>
        <w:tc>
          <w:tcPr>
            <w:tcW w:w="4250" w:type="dxa"/>
            <w:tcBorders>
              <w:top w:val="nil"/>
            </w:tcBorders>
          </w:tcPr>
          <w:p>
            <w:pPr>
              <w:pStyle w:val="9"/>
              <w:spacing w:line="229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·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1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272" w:type="dxa"/>
          </w:tcPr>
          <w:p>
            <w:pPr>
              <w:pStyle w:val="9"/>
              <w:spacing w:line="24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Prioridad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250" w:type="dxa"/>
          </w:tcPr>
          <w:p>
            <w:pPr>
              <w:pStyle w:val="9"/>
              <w:spacing w:line="24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4"/>
              </w:rPr>
              <w:t>ALTA</w:t>
            </w:r>
          </w:p>
        </w:tc>
      </w:tr>
    </w:tbl>
    <w:p>
      <w:pPr>
        <w:pStyle w:val="5"/>
        <w:rPr>
          <w:rFonts w:ascii="Calibri" w:hAnsi="Calibri" w:cs="Calibri"/>
          <w:b/>
        </w:rPr>
      </w:pPr>
    </w:p>
    <w:p>
      <w:pPr>
        <w:pStyle w:val="5"/>
        <w:rPr>
          <w:rFonts w:ascii="Calibri" w:hAnsi="Calibri" w:cs="Calibri"/>
          <w:b/>
        </w:rPr>
      </w:pPr>
    </w:p>
    <w:p>
      <w:pPr>
        <w:pStyle w:val="5"/>
        <w:rPr>
          <w:rFonts w:ascii="Calibri" w:hAnsi="Calibri" w:cs="Calibri"/>
          <w:b/>
        </w:rPr>
      </w:pPr>
    </w:p>
    <w:p>
      <w:pPr>
        <w:pStyle w:val="5"/>
        <w:rPr>
          <w:rFonts w:ascii="Calibri" w:hAnsi="Calibri" w:cs="Calibri"/>
          <w:b/>
        </w:rPr>
      </w:pPr>
    </w:p>
    <w:p>
      <w:pPr>
        <w:pStyle w:val="5"/>
        <w:spacing w:before="205"/>
        <w:rPr>
          <w:rFonts w:ascii="Calibri" w:hAnsi="Calibri" w:cs="Calibri"/>
          <w:b/>
        </w:rPr>
      </w:pPr>
    </w:p>
    <w:tbl>
      <w:tblPr>
        <w:tblStyle w:val="4"/>
        <w:tblW w:w="0" w:type="auto"/>
        <w:tblInd w:w="2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72"/>
        <w:gridCol w:w="42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272" w:type="dxa"/>
          </w:tcPr>
          <w:p>
            <w:pPr>
              <w:pStyle w:val="9"/>
              <w:spacing w:line="265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Identificación</w:t>
            </w:r>
            <w:r>
              <w:rPr>
                <w:rFonts w:ascii="Calibri" w:hAnsi="Calibri" w:cs="Calibri"/>
                <w:spacing w:val="13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del</w:t>
            </w:r>
          </w:p>
          <w:p>
            <w:pPr>
              <w:pStyle w:val="9"/>
              <w:spacing w:line="252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250" w:type="dxa"/>
          </w:tcPr>
          <w:p>
            <w:pPr>
              <w:pStyle w:val="9"/>
              <w:spacing w:line="265" w:lineRule="exact"/>
              <w:ind w:left="1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REF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272" w:type="dxa"/>
          </w:tcPr>
          <w:p>
            <w:pPr>
              <w:pStyle w:val="9"/>
              <w:spacing w:line="24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Nombre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requerimiento</w:t>
            </w:r>
          </w:p>
        </w:tc>
        <w:tc>
          <w:tcPr>
            <w:tcW w:w="4250" w:type="dxa"/>
          </w:tcPr>
          <w:p>
            <w:pPr>
              <w:pStyle w:val="9"/>
              <w:spacing w:line="248" w:lineRule="exact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Actualizar</w:t>
            </w:r>
            <w:r>
              <w:rPr>
                <w:rFonts w:ascii="Calibri" w:hAnsi="Calibri" w:cs="Calibri"/>
                <w:spacing w:val="-10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Diseño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272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Caracteristicas</w:t>
            </w:r>
          </w:p>
        </w:tc>
        <w:tc>
          <w:tcPr>
            <w:tcW w:w="4250" w:type="dxa"/>
          </w:tcPr>
          <w:p>
            <w:pPr>
              <w:pStyle w:val="9"/>
              <w:spacing w:line="267" w:lineRule="exact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Cada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</w:rPr>
              <w:t>cierto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tiempo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</w:rPr>
              <w:t>se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hara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un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cambio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de</w:t>
            </w:r>
          </w:p>
          <w:p>
            <w:pPr>
              <w:pStyle w:val="9"/>
              <w:spacing w:line="251" w:lineRule="exact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diseño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8" w:hRule="atLeast"/>
        </w:trPr>
        <w:tc>
          <w:tcPr>
            <w:tcW w:w="4272" w:type="dxa"/>
          </w:tcPr>
          <w:p>
            <w:pPr>
              <w:pStyle w:val="9"/>
              <w:ind w:right="27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Descripción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250" w:type="dxa"/>
          </w:tcPr>
          <w:p>
            <w:pPr>
              <w:pStyle w:val="9"/>
              <w:ind w:left="105" w:right="19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Este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cambio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tendrá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la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opción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de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ver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otra cara de nuestra pagina web</w:t>
            </w:r>
          </w:p>
          <w:p>
            <w:pPr>
              <w:pStyle w:val="9"/>
              <w:spacing w:line="270" w:lineRule="atLeast"/>
              <w:ind w:left="105" w:right="19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Por ejemplo nosotros tendremos eventos con</w:t>
            </w:r>
            <w:r>
              <w:rPr>
                <w:rFonts w:ascii="Calibri" w:hAnsi="Calibri" w:cs="Calibri"/>
                <w:spacing w:val="-10"/>
              </w:rPr>
              <w:t xml:space="preserve"> </w:t>
            </w:r>
            <w:r>
              <w:rPr>
                <w:rFonts w:ascii="Calibri" w:hAnsi="Calibri" w:cs="Calibri"/>
              </w:rPr>
              <w:t>otras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empresas,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eso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quiere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</w:rPr>
              <w:t>decir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que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es una ocasión especial aparte de eso se arreglaran bugs que el diseño de la pagina obtenga con el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4272" w:type="dxa"/>
            <w:tcBorders>
              <w:bottom w:val="nil"/>
            </w:tcBorders>
          </w:tcPr>
          <w:p>
            <w:pPr>
              <w:pStyle w:val="9"/>
              <w:spacing w:line="260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Requerimiento</w:t>
            </w:r>
          </w:p>
        </w:tc>
        <w:tc>
          <w:tcPr>
            <w:tcW w:w="4250" w:type="dxa"/>
            <w:tcBorders>
              <w:bottom w:val="nil"/>
            </w:tcBorders>
          </w:tcPr>
          <w:p>
            <w:pPr>
              <w:pStyle w:val="9"/>
              <w:spacing w:line="260" w:lineRule="exact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·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</w:rPr>
              <w:t xml:space="preserve">RNF </w:t>
            </w:r>
            <w:r>
              <w:rPr>
                <w:rFonts w:ascii="Calibri" w:hAnsi="Calibri" w:cs="Calibri"/>
                <w:spacing w:val="-5"/>
              </w:rPr>
              <w:t>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272" w:type="dxa"/>
            <w:tcBorders>
              <w:top w:val="nil"/>
              <w:bottom w:val="nil"/>
            </w:tcBorders>
          </w:tcPr>
          <w:p>
            <w:pPr>
              <w:pStyle w:val="9"/>
              <w:spacing w:line="249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funcional:</w:t>
            </w:r>
          </w:p>
        </w:tc>
        <w:tc>
          <w:tcPr>
            <w:tcW w:w="4250" w:type="dxa"/>
            <w:tcBorders>
              <w:top w:val="nil"/>
              <w:bottom w:val="nil"/>
            </w:tcBorders>
          </w:tcPr>
          <w:p>
            <w:pPr>
              <w:pStyle w:val="9"/>
              <w:spacing w:line="249" w:lineRule="exact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·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</w:rPr>
              <w:t xml:space="preserve">RNF </w:t>
            </w:r>
            <w:r>
              <w:rPr>
                <w:rFonts w:ascii="Calibri" w:hAnsi="Calibri" w:cs="Calibri"/>
                <w:spacing w:val="-5"/>
              </w:rPr>
              <w:t>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4272" w:type="dxa"/>
            <w:tcBorders>
              <w:top w:val="nil"/>
              <w:bottom w:val="nil"/>
            </w:tcBorders>
          </w:tcPr>
          <w:p>
            <w:pPr>
              <w:pStyle w:val="9"/>
              <w:ind w:left="0"/>
              <w:rPr>
                <w:rFonts w:ascii="Calibri" w:hAnsi="Calibri" w:cs="Calibri"/>
                <w:sz w:val="18"/>
              </w:rPr>
            </w:pPr>
          </w:p>
        </w:tc>
        <w:tc>
          <w:tcPr>
            <w:tcW w:w="4250" w:type="dxa"/>
            <w:tcBorders>
              <w:top w:val="nil"/>
              <w:bottom w:val="nil"/>
            </w:tcBorders>
          </w:tcPr>
          <w:p>
            <w:pPr>
              <w:pStyle w:val="9"/>
              <w:spacing w:line="248" w:lineRule="exact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·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</w:rPr>
              <w:t xml:space="preserve">RNF </w:t>
            </w:r>
            <w:r>
              <w:rPr>
                <w:rFonts w:ascii="Calibri" w:hAnsi="Calibri" w:cs="Calibri"/>
                <w:spacing w:val="-5"/>
              </w:rPr>
              <w:t>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4272" w:type="dxa"/>
            <w:tcBorders>
              <w:top w:val="nil"/>
              <w:bottom w:val="nil"/>
            </w:tcBorders>
          </w:tcPr>
          <w:p>
            <w:pPr>
              <w:pStyle w:val="9"/>
              <w:ind w:left="0"/>
              <w:rPr>
                <w:rFonts w:ascii="Calibri" w:hAnsi="Calibri" w:cs="Calibri"/>
                <w:sz w:val="18"/>
              </w:rPr>
            </w:pPr>
          </w:p>
        </w:tc>
        <w:tc>
          <w:tcPr>
            <w:tcW w:w="4250" w:type="dxa"/>
            <w:tcBorders>
              <w:top w:val="nil"/>
              <w:bottom w:val="nil"/>
            </w:tcBorders>
          </w:tcPr>
          <w:p>
            <w:pPr>
              <w:pStyle w:val="9"/>
              <w:spacing w:line="248" w:lineRule="exact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·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</w:rPr>
              <w:t xml:space="preserve">RNF </w:t>
            </w:r>
            <w:r>
              <w:rPr>
                <w:rFonts w:ascii="Calibri" w:hAnsi="Calibri" w:cs="Calibri"/>
                <w:spacing w:val="-5"/>
              </w:rPr>
              <w:t>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272" w:type="dxa"/>
            <w:tcBorders>
              <w:top w:val="nil"/>
            </w:tcBorders>
          </w:tcPr>
          <w:p>
            <w:pPr>
              <w:pStyle w:val="9"/>
              <w:ind w:left="0"/>
              <w:rPr>
                <w:rFonts w:ascii="Calibri" w:hAnsi="Calibri" w:cs="Calibri"/>
                <w:sz w:val="18"/>
              </w:rPr>
            </w:pPr>
          </w:p>
        </w:tc>
        <w:tc>
          <w:tcPr>
            <w:tcW w:w="4250" w:type="dxa"/>
            <w:tcBorders>
              <w:top w:val="nil"/>
            </w:tcBorders>
          </w:tcPr>
          <w:p>
            <w:pPr>
              <w:pStyle w:val="9"/>
              <w:spacing w:line="232" w:lineRule="exact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·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</w:rPr>
              <w:t xml:space="preserve">RNF </w:t>
            </w:r>
            <w:r>
              <w:rPr>
                <w:rFonts w:ascii="Calibri" w:hAnsi="Calibri" w:cs="Calibri"/>
                <w:spacing w:val="-5"/>
              </w:rPr>
              <w:t>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272" w:type="dxa"/>
          </w:tcPr>
          <w:p>
            <w:pPr>
              <w:pStyle w:val="9"/>
              <w:spacing w:line="24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Prioridad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250" w:type="dxa"/>
          </w:tcPr>
          <w:p>
            <w:pPr>
              <w:pStyle w:val="9"/>
              <w:spacing w:line="248" w:lineRule="exact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MEDIANA</w:t>
            </w:r>
          </w:p>
        </w:tc>
      </w:tr>
    </w:tbl>
    <w:p>
      <w:pPr>
        <w:pStyle w:val="5"/>
        <w:spacing w:before="224"/>
        <w:rPr>
          <w:rFonts w:ascii="Calibri" w:hAnsi="Calibri" w:cs="Calibri"/>
          <w:b/>
        </w:rPr>
      </w:pPr>
    </w:p>
    <w:tbl>
      <w:tblPr>
        <w:tblStyle w:val="4"/>
        <w:tblW w:w="0" w:type="auto"/>
        <w:tblInd w:w="2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7"/>
        <w:gridCol w:w="42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267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Identificación</w:t>
            </w:r>
            <w:r>
              <w:rPr>
                <w:rFonts w:ascii="Calibri" w:hAnsi="Calibri" w:cs="Calibri"/>
                <w:spacing w:val="13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del</w:t>
            </w:r>
          </w:p>
          <w:p>
            <w:pPr>
              <w:pStyle w:val="9"/>
              <w:spacing w:line="249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255" w:type="dxa"/>
          </w:tcPr>
          <w:p>
            <w:pPr>
              <w:pStyle w:val="9"/>
              <w:spacing w:line="268" w:lineRule="exact"/>
              <w:ind w:left="1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REF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267" w:type="dxa"/>
          </w:tcPr>
          <w:p>
            <w:pPr>
              <w:pStyle w:val="9"/>
              <w:spacing w:line="251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Nombre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requerimiento</w:t>
            </w:r>
          </w:p>
        </w:tc>
        <w:tc>
          <w:tcPr>
            <w:tcW w:w="4255" w:type="dxa"/>
          </w:tcPr>
          <w:p>
            <w:pPr>
              <w:pStyle w:val="9"/>
              <w:spacing w:line="251" w:lineRule="exact"/>
              <w:ind w:left="10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Consultar</w:t>
            </w:r>
            <w:r>
              <w:rPr>
                <w:rFonts w:ascii="Calibri" w:hAnsi="Calibri" w:cs="Calibri"/>
                <w:spacing w:val="-9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Diseño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4267" w:type="dxa"/>
          </w:tcPr>
          <w:p>
            <w:pPr>
              <w:pStyle w:val="9"/>
              <w:spacing w:line="246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Caracteristicas</w:t>
            </w:r>
          </w:p>
        </w:tc>
        <w:tc>
          <w:tcPr>
            <w:tcW w:w="4255" w:type="dxa"/>
          </w:tcPr>
          <w:p>
            <w:pPr>
              <w:pStyle w:val="9"/>
              <w:spacing w:line="246" w:lineRule="exact"/>
              <w:ind w:left="10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Los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usuarios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podrán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ver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la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actualización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del</w:t>
            </w:r>
          </w:p>
        </w:tc>
      </w:tr>
    </w:tbl>
    <w:p>
      <w:pPr>
        <w:spacing w:line="246" w:lineRule="exact"/>
        <w:rPr>
          <w:rFonts w:ascii="Calibri" w:hAnsi="Calibri" w:cs="Calibri"/>
        </w:rPr>
        <w:sectPr>
          <w:type w:val="continuous"/>
          <w:pgSz w:w="11910" w:h="16840"/>
          <w:pgMar w:top="1400" w:right="1080" w:bottom="1547" w:left="1420" w:header="720" w:footer="720" w:gutter="0"/>
          <w:cols w:space="720" w:num="1"/>
        </w:sectPr>
      </w:pPr>
    </w:p>
    <w:tbl>
      <w:tblPr>
        <w:tblStyle w:val="4"/>
        <w:tblW w:w="0" w:type="auto"/>
        <w:tblInd w:w="2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7"/>
        <w:gridCol w:w="42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267" w:type="dxa"/>
          </w:tcPr>
          <w:p>
            <w:pPr>
              <w:pStyle w:val="9"/>
              <w:ind w:left="0"/>
              <w:rPr>
                <w:rFonts w:ascii="Calibri" w:hAnsi="Calibri" w:cs="Calibri"/>
                <w:sz w:val="20"/>
              </w:rPr>
            </w:pPr>
          </w:p>
        </w:tc>
        <w:tc>
          <w:tcPr>
            <w:tcW w:w="4255" w:type="dxa"/>
          </w:tcPr>
          <w:p>
            <w:pPr>
              <w:pStyle w:val="9"/>
              <w:spacing w:line="251" w:lineRule="exact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diseño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de</w:t>
            </w:r>
            <w:r>
              <w:rPr>
                <w:rFonts w:ascii="Calibri" w:hAnsi="Calibri" w:cs="Calibri"/>
                <w:spacing w:val="-1"/>
              </w:rPr>
              <w:t xml:space="preserve"> </w:t>
            </w:r>
            <w:r>
              <w:rPr>
                <w:rFonts w:ascii="Calibri" w:hAnsi="Calibri" w:cs="Calibri"/>
              </w:rPr>
              <w:t>la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pagina</w:t>
            </w:r>
            <w:r>
              <w:rPr>
                <w:rFonts w:ascii="Calibri" w:hAnsi="Calibri" w:cs="Calibri"/>
                <w:spacing w:val="-1"/>
              </w:rPr>
              <w:t xml:space="preserve"> </w:t>
            </w:r>
            <w:r>
              <w:rPr>
                <w:rFonts w:ascii="Calibri" w:hAnsi="Calibri" w:cs="Calibri"/>
              </w:rPr>
              <w:t>cada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cierto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8" w:hRule="atLeast"/>
        </w:trPr>
        <w:tc>
          <w:tcPr>
            <w:tcW w:w="4267" w:type="dxa"/>
          </w:tcPr>
          <w:p>
            <w:pPr>
              <w:pStyle w:val="9"/>
              <w:ind w:right="277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Descripción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255" w:type="dxa"/>
          </w:tcPr>
          <w:p>
            <w:pPr>
              <w:pStyle w:val="9"/>
              <w:ind w:left="105" w:right="12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diseño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de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la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pagina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web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estará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habilitado para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los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usuarios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que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</w:rPr>
              <w:t>estén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interesados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con el diseño de la pagina, también habrá un apartado con atención al cliente si los usuarios tienen sugerencas, cambios que quieran añadir esteremos atentón a sus</w:t>
            </w:r>
          </w:p>
          <w:p>
            <w:pPr>
              <w:pStyle w:val="9"/>
              <w:spacing w:line="251" w:lineRule="exact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sugerencias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4267" w:type="dxa"/>
            <w:tcBorders>
              <w:bottom w:val="nil"/>
            </w:tcBorders>
          </w:tcPr>
          <w:p>
            <w:pPr>
              <w:pStyle w:val="9"/>
              <w:spacing w:line="267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Requerimiento</w:t>
            </w:r>
          </w:p>
        </w:tc>
        <w:tc>
          <w:tcPr>
            <w:tcW w:w="4255" w:type="dxa"/>
            <w:tcBorders>
              <w:bottom w:val="nil"/>
            </w:tcBorders>
          </w:tcPr>
          <w:p>
            <w:pPr>
              <w:pStyle w:val="9"/>
              <w:spacing w:line="267" w:lineRule="exact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·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</w:rPr>
              <w:t xml:space="preserve">RNF </w:t>
            </w:r>
            <w:r>
              <w:rPr>
                <w:rFonts w:ascii="Calibri" w:hAnsi="Calibri" w:cs="Calibri"/>
                <w:spacing w:val="-5"/>
              </w:rPr>
              <w:t>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4267" w:type="dxa"/>
            <w:tcBorders>
              <w:top w:val="nil"/>
              <w:bottom w:val="nil"/>
            </w:tcBorders>
          </w:tcPr>
          <w:p>
            <w:pPr>
              <w:pStyle w:val="9"/>
              <w:spacing w:line="24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funcional:</w:t>
            </w:r>
          </w:p>
        </w:tc>
        <w:tc>
          <w:tcPr>
            <w:tcW w:w="4255" w:type="dxa"/>
            <w:tcBorders>
              <w:top w:val="nil"/>
              <w:bottom w:val="nil"/>
            </w:tcBorders>
          </w:tcPr>
          <w:p>
            <w:pPr>
              <w:pStyle w:val="9"/>
              <w:spacing w:line="248" w:lineRule="exact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·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</w:rPr>
              <w:t xml:space="preserve">RNF </w:t>
            </w:r>
            <w:r>
              <w:rPr>
                <w:rFonts w:ascii="Calibri" w:hAnsi="Calibri" w:cs="Calibri"/>
                <w:spacing w:val="-5"/>
              </w:rPr>
              <w:t>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267" w:type="dxa"/>
            <w:tcBorders>
              <w:top w:val="nil"/>
              <w:bottom w:val="nil"/>
            </w:tcBorders>
          </w:tcPr>
          <w:p>
            <w:pPr>
              <w:pStyle w:val="9"/>
              <w:ind w:left="0"/>
              <w:rPr>
                <w:rFonts w:ascii="Calibri" w:hAnsi="Calibri" w:cs="Calibri"/>
                <w:sz w:val="18"/>
              </w:rPr>
            </w:pPr>
          </w:p>
        </w:tc>
        <w:tc>
          <w:tcPr>
            <w:tcW w:w="4255" w:type="dxa"/>
            <w:tcBorders>
              <w:top w:val="nil"/>
              <w:bottom w:val="nil"/>
            </w:tcBorders>
          </w:tcPr>
          <w:p>
            <w:pPr>
              <w:pStyle w:val="9"/>
              <w:spacing w:line="249" w:lineRule="exact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·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</w:rPr>
              <w:t xml:space="preserve">RNF </w:t>
            </w:r>
            <w:r>
              <w:rPr>
                <w:rFonts w:ascii="Calibri" w:hAnsi="Calibri" w:cs="Calibri"/>
                <w:spacing w:val="-5"/>
              </w:rPr>
              <w:t>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267" w:type="dxa"/>
            <w:tcBorders>
              <w:top w:val="nil"/>
              <w:bottom w:val="nil"/>
            </w:tcBorders>
          </w:tcPr>
          <w:p>
            <w:pPr>
              <w:pStyle w:val="9"/>
              <w:ind w:left="0"/>
              <w:rPr>
                <w:rFonts w:ascii="Calibri" w:hAnsi="Calibri" w:cs="Calibri"/>
                <w:sz w:val="18"/>
              </w:rPr>
            </w:pPr>
          </w:p>
        </w:tc>
        <w:tc>
          <w:tcPr>
            <w:tcW w:w="4255" w:type="dxa"/>
            <w:tcBorders>
              <w:top w:val="nil"/>
              <w:bottom w:val="nil"/>
            </w:tcBorders>
          </w:tcPr>
          <w:p>
            <w:pPr>
              <w:pStyle w:val="9"/>
              <w:spacing w:line="249" w:lineRule="exact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·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</w:rPr>
              <w:t xml:space="preserve">RNF </w:t>
            </w:r>
            <w:r>
              <w:rPr>
                <w:rFonts w:ascii="Calibri" w:hAnsi="Calibri" w:cs="Calibri"/>
                <w:spacing w:val="-5"/>
              </w:rPr>
              <w:t>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267" w:type="dxa"/>
            <w:tcBorders>
              <w:top w:val="nil"/>
            </w:tcBorders>
          </w:tcPr>
          <w:p>
            <w:pPr>
              <w:pStyle w:val="9"/>
              <w:ind w:left="0"/>
              <w:rPr>
                <w:rFonts w:ascii="Calibri" w:hAnsi="Calibri" w:cs="Calibri"/>
                <w:sz w:val="18"/>
              </w:rPr>
            </w:pPr>
          </w:p>
        </w:tc>
        <w:tc>
          <w:tcPr>
            <w:tcW w:w="4255" w:type="dxa"/>
            <w:tcBorders>
              <w:top w:val="nil"/>
            </w:tcBorders>
          </w:tcPr>
          <w:p>
            <w:pPr>
              <w:pStyle w:val="9"/>
              <w:spacing w:line="232" w:lineRule="exact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·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1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267" w:type="dxa"/>
          </w:tcPr>
          <w:p>
            <w:pPr>
              <w:pStyle w:val="9"/>
              <w:spacing w:line="24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Prioridad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255" w:type="dxa"/>
          </w:tcPr>
          <w:p>
            <w:pPr>
              <w:pStyle w:val="9"/>
              <w:spacing w:line="248" w:lineRule="exact"/>
              <w:ind w:left="10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4"/>
              </w:rPr>
              <w:t>ALTA</w:t>
            </w:r>
          </w:p>
        </w:tc>
      </w:tr>
    </w:tbl>
    <w:p>
      <w:pPr>
        <w:pStyle w:val="5"/>
        <w:spacing w:before="185"/>
        <w:rPr>
          <w:rFonts w:ascii="Calibri" w:hAnsi="Calibri" w:cs="Calibri"/>
          <w:b/>
          <w:sz w:val="26"/>
        </w:rPr>
      </w:pPr>
    </w:p>
    <w:p>
      <w:pPr>
        <w:pStyle w:val="2"/>
        <w:spacing w:before="1"/>
        <w:ind w:left="379" w:firstLine="0"/>
        <w:rPr>
          <w:rFonts w:ascii="Calibri" w:hAnsi="Calibri" w:cs="Calibri"/>
        </w:rPr>
      </w:pPr>
      <w:r>
        <w:rPr>
          <w:rFonts w:ascii="Calibri" w:hAnsi="Calibri" w:cs="Calibri"/>
          <w:spacing w:val="-2"/>
        </w:rPr>
        <w:t>Requerimientos</w:t>
      </w:r>
      <w:r>
        <w:rPr>
          <w:rFonts w:ascii="Calibri" w:hAnsi="Calibri" w:cs="Calibri"/>
          <w:spacing w:val="11"/>
        </w:rPr>
        <w:t xml:space="preserve"> </w:t>
      </w:r>
      <w:r>
        <w:rPr>
          <w:rFonts w:ascii="Calibri" w:hAnsi="Calibri" w:cs="Calibri"/>
          <w:spacing w:val="-2"/>
        </w:rPr>
        <w:t>Funcionales</w:t>
      </w:r>
    </w:p>
    <w:p>
      <w:pPr>
        <w:pStyle w:val="5"/>
        <w:spacing w:before="71"/>
        <w:rPr>
          <w:rFonts w:ascii="Calibri" w:hAnsi="Calibri" w:cs="Calibri"/>
          <w:b/>
        </w:rPr>
      </w:pPr>
    </w:p>
    <w:tbl>
      <w:tblPr>
        <w:tblStyle w:val="4"/>
        <w:tblW w:w="0" w:type="auto"/>
        <w:tblInd w:w="2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ind w:right="285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Identificación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line="265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4512" w:type="dxa"/>
          </w:tcPr>
          <w:p>
            <w:pPr>
              <w:pStyle w:val="9"/>
              <w:ind w:right="285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Nombre 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line="265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Registrar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Comunidades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Características:</w:t>
            </w:r>
          </w:p>
        </w:tc>
        <w:tc>
          <w:tcPr>
            <w:tcW w:w="4514" w:type="dxa"/>
          </w:tcPr>
          <w:p>
            <w:pPr>
              <w:pStyle w:val="9"/>
              <w:spacing w:before="1" w:line="237" w:lineRule="auto"/>
              <w:ind w:right="2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Usuarios</w:t>
            </w:r>
            <w:r>
              <w:rPr>
                <w:rFonts w:ascii="Calibri" w:hAnsi="Calibri" w:cs="Calibri"/>
                <w:spacing w:val="-11"/>
              </w:rPr>
              <w:t xml:space="preserve"> </w:t>
            </w:r>
            <w:r>
              <w:rPr>
                <w:rFonts w:ascii="Calibri" w:hAnsi="Calibri" w:cs="Calibri"/>
              </w:rPr>
              <w:t>podrán</w:t>
            </w:r>
            <w:r>
              <w:rPr>
                <w:rFonts w:ascii="Calibri" w:hAnsi="Calibri" w:cs="Calibri"/>
                <w:spacing w:val="-10"/>
              </w:rPr>
              <w:t xml:space="preserve"> </w:t>
            </w:r>
            <w:r>
              <w:rPr>
                <w:rFonts w:ascii="Calibri" w:hAnsi="Calibri" w:cs="Calibri"/>
              </w:rPr>
              <w:t>registrarse</w:t>
            </w:r>
            <w:r>
              <w:rPr>
                <w:rFonts w:ascii="Calibri" w:hAnsi="Calibri" w:cs="Calibri"/>
                <w:spacing w:val="-9"/>
              </w:rPr>
              <w:t xml:space="preserve"> </w:t>
            </w:r>
            <w:r>
              <w:rPr>
                <w:rFonts w:ascii="Calibri" w:hAnsi="Calibri" w:cs="Calibri"/>
              </w:rPr>
              <w:t>un</w:t>
            </w:r>
            <w:r>
              <w:rPr>
                <w:rFonts w:ascii="Calibri" w:hAnsi="Calibri" w:cs="Calibri"/>
                <w:spacing w:val="-10"/>
              </w:rPr>
              <w:t xml:space="preserve"> </w:t>
            </w:r>
            <w:r>
              <w:rPr>
                <w:rFonts w:ascii="Calibri" w:hAnsi="Calibri" w:cs="Calibri"/>
              </w:rPr>
              <w:t xml:space="preserve">diferentes </w:t>
            </w:r>
            <w:r>
              <w:rPr>
                <w:rFonts w:ascii="Calibri" w:hAnsi="Calibri" w:cs="Calibri"/>
                <w:spacing w:val="-2"/>
              </w:rPr>
              <w:t>canales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7" w:hRule="atLeast"/>
        </w:trPr>
        <w:tc>
          <w:tcPr>
            <w:tcW w:w="4512" w:type="dxa"/>
          </w:tcPr>
          <w:p>
            <w:pPr>
              <w:pStyle w:val="9"/>
              <w:ind w:right="30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Descripción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line="265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Redes</w:t>
            </w:r>
            <w:r>
              <w:rPr>
                <w:rFonts w:ascii="Calibri" w:hAnsi="Calibri" w:cs="Calibri"/>
                <w:spacing w:val="-11"/>
              </w:rPr>
              <w:t xml:space="preserve"> </w:t>
            </w:r>
            <w:r>
              <w:rPr>
                <w:rFonts w:ascii="Calibri" w:hAnsi="Calibri" w:cs="Calibri"/>
              </w:rPr>
              <w:t>sociales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(Discord,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Instagram,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etc.…)</w:t>
            </w:r>
          </w:p>
          <w:p>
            <w:pPr>
              <w:pStyle w:val="9"/>
              <w:spacing w:before="15"/>
              <w:ind w:left="0"/>
              <w:rPr>
                <w:rFonts w:ascii="Calibri" w:hAnsi="Calibri" w:cs="Calibri"/>
                <w:b/>
              </w:rPr>
            </w:pPr>
          </w:p>
          <w:p>
            <w:pPr>
              <w:pStyle w:val="9"/>
              <w:spacing w:before="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·Usuario</w:t>
            </w:r>
          </w:p>
          <w:p>
            <w:pPr>
              <w:pStyle w:val="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·Correo</w:t>
            </w:r>
          </w:p>
          <w:p>
            <w:pPr>
              <w:pStyle w:val="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·Contraseña</w:t>
            </w:r>
          </w:p>
          <w:p>
            <w:pPr>
              <w:pStyle w:val="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·Preferencias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1" w:hRule="atLeast"/>
        </w:trPr>
        <w:tc>
          <w:tcPr>
            <w:tcW w:w="4512" w:type="dxa"/>
          </w:tcPr>
          <w:p>
            <w:pPr>
              <w:pStyle w:val="9"/>
              <w:spacing w:before="1" w:line="237" w:lineRule="auto"/>
              <w:ind w:right="271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Requerimiento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NO </w:t>
            </w:r>
            <w:r>
              <w:rPr>
                <w:rFonts w:ascii="Calibri" w:hAnsi="Calibri" w:cs="Calibri"/>
                <w:spacing w:val="-2"/>
              </w:rPr>
              <w:t>funcional:</w:t>
            </w:r>
          </w:p>
        </w:tc>
        <w:tc>
          <w:tcPr>
            <w:tcW w:w="4514" w:type="dxa"/>
          </w:tcPr>
          <w:p>
            <w:pPr>
              <w:pStyle w:val="9"/>
              <w:numPr>
                <w:ilvl w:val="0"/>
                <w:numId w:val="3"/>
              </w:numPr>
              <w:tabs>
                <w:tab w:val="left" w:pos="212"/>
              </w:tabs>
              <w:spacing w:line="267" w:lineRule="exact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01</w:t>
            </w:r>
          </w:p>
          <w:p>
            <w:pPr>
              <w:pStyle w:val="9"/>
              <w:numPr>
                <w:ilvl w:val="0"/>
                <w:numId w:val="3"/>
              </w:numPr>
              <w:tabs>
                <w:tab w:val="left" w:pos="212"/>
              </w:tabs>
              <w:spacing w:line="267" w:lineRule="exact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02</w:t>
            </w:r>
          </w:p>
          <w:p>
            <w:pPr>
              <w:pStyle w:val="9"/>
              <w:numPr>
                <w:ilvl w:val="0"/>
                <w:numId w:val="3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03</w:t>
            </w:r>
          </w:p>
          <w:p>
            <w:pPr>
              <w:pStyle w:val="9"/>
              <w:numPr>
                <w:ilvl w:val="0"/>
                <w:numId w:val="3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04</w:t>
            </w:r>
          </w:p>
          <w:p>
            <w:pPr>
              <w:pStyle w:val="9"/>
              <w:numPr>
                <w:ilvl w:val="0"/>
                <w:numId w:val="3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9026" w:type="dxa"/>
            <w:gridSpan w:val="2"/>
          </w:tcPr>
          <w:p>
            <w:pPr>
              <w:pStyle w:val="9"/>
              <w:spacing w:before="1" w:line="237" w:lineRule="auto"/>
              <w:ind w:right="607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Prioridad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12"/>
              </w:rPr>
              <w:t xml:space="preserve"> </w:t>
            </w:r>
            <w:r>
              <w:rPr>
                <w:rFonts w:ascii="Calibri" w:hAnsi="Calibri" w:cs="Calibri"/>
              </w:rPr>
              <w:t xml:space="preserve">requerimiento: </w:t>
            </w:r>
            <w:r>
              <w:rPr>
                <w:rFonts w:ascii="Calibri" w:hAnsi="Calibri" w:cs="Calibri"/>
                <w:spacing w:val="-4"/>
              </w:rPr>
              <w:t>medio</w:t>
            </w:r>
          </w:p>
        </w:tc>
      </w:tr>
    </w:tbl>
    <w:p>
      <w:pPr>
        <w:pStyle w:val="5"/>
        <w:spacing w:before="221"/>
        <w:rPr>
          <w:rFonts w:ascii="Calibri" w:hAnsi="Calibri" w:cs="Calibri"/>
          <w:b/>
        </w:rPr>
      </w:pPr>
    </w:p>
    <w:tbl>
      <w:tblPr>
        <w:tblStyle w:val="4"/>
        <w:tblW w:w="0" w:type="auto"/>
        <w:tblInd w:w="2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ind w:right="285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Identificación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ind w:right="285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Nombre 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Eliminar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Comunidades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4512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Características:</w:t>
            </w:r>
          </w:p>
        </w:tc>
        <w:tc>
          <w:tcPr>
            <w:tcW w:w="4514" w:type="dxa"/>
          </w:tcPr>
          <w:p>
            <w:pPr>
              <w:pStyle w:val="9"/>
              <w:spacing w:before="1" w:line="237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Tener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protocolo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para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la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eliminación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de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las comunidades creadas</w:t>
            </w:r>
          </w:p>
        </w:tc>
      </w:tr>
    </w:tbl>
    <w:p>
      <w:pPr>
        <w:spacing w:line="237" w:lineRule="auto"/>
        <w:rPr>
          <w:rFonts w:ascii="Calibri" w:hAnsi="Calibri" w:cs="Calibri"/>
        </w:rPr>
        <w:sectPr>
          <w:type w:val="continuous"/>
          <w:pgSz w:w="11910" w:h="16840"/>
          <w:pgMar w:top="1400" w:right="1080" w:bottom="1473" w:left="1420" w:header="720" w:footer="720" w:gutter="0"/>
          <w:cols w:space="720" w:num="1"/>
        </w:sectPr>
      </w:pPr>
    </w:p>
    <w:tbl>
      <w:tblPr>
        <w:tblStyle w:val="4"/>
        <w:tblW w:w="0" w:type="auto"/>
        <w:tblInd w:w="2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0" w:hRule="atLeast"/>
        </w:trPr>
        <w:tc>
          <w:tcPr>
            <w:tcW w:w="4512" w:type="dxa"/>
          </w:tcPr>
          <w:p>
            <w:pPr>
              <w:pStyle w:val="9"/>
              <w:ind w:right="30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Descripción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Tener reconocimiento del problema o inconformidad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por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parte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de</w:t>
            </w:r>
            <w:r>
              <w:rPr>
                <w:rFonts w:ascii="Calibri" w:hAnsi="Calibri" w:cs="Calibri"/>
                <w:spacing w:val="-9"/>
              </w:rPr>
              <w:t xml:space="preserve"> </w:t>
            </w:r>
            <w:r>
              <w:rPr>
                <w:rFonts w:ascii="Calibri" w:hAnsi="Calibri" w:cs="Calibri"/>
              </w:rPr>
              <w:t>los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usuarios</w:t>
            </w:r>
          </w:p>
          <w:p>
            <w:pPr>
              <w:pStyle w:val="9"/>
              <w:spacing w:before="15"/>
              <w:ind w:left="0"/>
              <w:rPr>
                <w:rFonts w:ascii="Calibri" w:hAnsi="Calibri" w:cs="Calibri"/>
                <w:b/>
              </w:rPr>
            </w:pPr>
          </w:p>
          <w:p>
            <w:pPr>
              <w:pStyle w:val="9"/>
              <w:ind w:right="2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(Esto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será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en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casos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que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se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vea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afectada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</w:rPr>
              <w:t>de forma directa o indirecta la empresa o cualquier riesgo en general)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1" w:hRule="atLeast"/>
        </w:trPr>
        <w:tc>
          <w:tcPr>
            <w:tcW w:w="4512" w:type="dxa"/>
          </w:tcPr>
          <w:p>
            <w:pPr>
              <w:pStyle w:val="9"/>
              <w:ind w:right="271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Requerimiento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NO </w:t>
            </w:r>
            <w:r>
              <w:rPr>
                <w:rFonts w:ascii="Calibri" w:hAnsi="Calibri" w:cs="Calibri"/>
                <w:spacing w:val="-2"/>
              </w:rPr>
              <w:t>funcional:</w:t>
            </w:r>
          </w:p>
        </w:tc>
        <w:tc>
          <w:tcPr>
            <w:tcW w:w="4514" w:type="dxa"/>
          </w:tcPr>
          <w:p>
            <w:pPr>
              <w:pStyle w:val="9"/>
              <w:numPr>
                <w:ilvl w:val="0"/>
                <w:numId w:val="4"/>
              </w:numPr>
              <w:tabs>
                <w:tab w:val="left" w:pos="212"/>
              </w:tabs>
              <w:spacing w:line="265" w:lineRule="exact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01</w:t>
            </w:r>
          </w:p>
          <w:p>
            <w:pPr>
              <w:pStyle w:val="9"/>
              <w:numPr>
                <w:ilvl w:val="0"/>
                <w:numId w:val="4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02</w:t>
            </w:r>
          </w:p>
          <w:p>
            <w:pPr>
              <w:pStyle w:val="9"/>
              <w:numPr>
                <w:ilvl w:val="0"/>
                <w:numId w:val="4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03</w:t>
            </w:r>
          </w:p>
          <w:p>
            <w:pPr>
              <w:pStyle w:val="9"/>
              <w:numPr>
                <w:ilvl w:val="0"/>
                <w:numId w:val="4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04</w:t>
            </w:r>
          </w:p>
          <w:p>
            <w:pPr>
              <w:pStyle w:val="9"/>
              <w:numPr>
                <w:ilvl w:val="0"/>
                <w:numId w:val="4"/>
              </w:numPr>
              <w:tabs>
                <w:tab w:val="left" w:pos="212"/>
              </w:tabs>
              <w:spacing w:before="1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9026" w:type="dxa"/>
            <w:gridSpan w:val="2"/>
          </w:tcPr>
          <w:p>
            <w:pPr>
              <w:pStyle w:val="9"/>
              <w:spacing w:before="1" w:line="237" w:lineRule="auto"/>
              <w:ind w:right="607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Prioridad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12"/>
              </w:rPr>
              <w:t xml:space="preserve"> </w:t>
            </w:r>
            <w:r>
              <w:rPr>
                <w:rFonts w:ascii="Calibri" w:hAnsi="Calibri" w:cs="Calibri"/>
              </w:rPr>
              <w:t xml:space="preserve">requerimiento: </w:t>
            </w:r>
            <w:r>
              <w:rPr>
                <w:rFonts w:ascii="Calibri" w:hAnsi="Calibri" w:cs="Calibri"/>
                <w:spacing w:val="-4"/>
              </w:rPr>
              <w:t>bajo</w:t>
            </w:r>
          </w:p>
        </w:tc>
      </w:tr>
    </w:tbl>
    <w:p>
      <w:pPr>
        <w:pStyle w:val="5"/>
        <w:rPr>
          <w:rFonts w:ascii="Calibri" w:hAnsi="Calibri" w:cs="Calibri"/>
          <w:b/>
        </w:rPr>
      </w:pPr>
    </w:p>
    <w:p>
      <w:pPr>
        <w:pStyle w:val="5"/>
        <w:rPr>
          <w:rFonts w:ascii="Calibri" w:hAnsi="Calibri" w:cs="Calibri"/>
          <w:b/>
        </w:rPr>
      </w:pPr>
    </w:p>
    <w:p>
      <w:pPr>
        <w:pStyle w:val="5"/>
        <w:rPr>
          <w:rFonts w:ascii="Calibri" w:hAnsi="Calibri" w:cs="Calibri"/>
          <w:b/>
        </w:rPr>
      </w:pPr>
    </w:p>
    <w:p>
      <w:pPr>
        <w:pStyle w:val="5"/>
        <w:spacing w:before="2"/>
        <w:rPr>
          <w:rFonts w:ascii="Calibri" w:hAnsi="Calibri" w:cs="Calibri"/>
          <w:b/>
        </w:rPr>
      </w:pPr>
    </w:p>
    <w:tbl>
      <w:tblPr>
        <w:tblStyle w:val="4"/>
        <w:tblW w:w="0" w:type="auto"/>
        <w:tblInd w:w="2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4512" w:type="dxa"/>
          </w:tcPr>
          <w:p>
            <w:pPr>
              <w:pStyle w:val="9"/>
              <w:ind w:right="285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Identificación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line="265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spacing w:before="1" w:line="237" w:lineRule="auto"/>
              <w:ind w:right="285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Nombre 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Actualizar</w:t>
            </w:r>
            <w:r>
              <w:rPr>
                <w:rFonts w:ascii="Calibri" w:hAnsi="Calibri" w:cs="Calibri"/>
                <w:spacing w:val="-10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Comunidades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Características:</w:t>
            </w:r>
          </w:p>
        </w:tc>
        <w:tc>
          <w:tcPr>
            <w:tcW w:w="4514" w:type="dxa"/>
          </w:tcPr>
          <w:p>
            <w:pPr>
              <w:pStyle w:val="9"/>
              <w:spacing w:before="1" w:line="237" w:lineRule="auto"/>
              <w:ind w:right="2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Cada</w:t>
            </w:r>
            <w:r>
              <w:rPr>
                <w:rFonts w:ascii="Calibri" w:hAnsi="Calibri" w:cs="Calibri"/>
                <w:spacing w:val="-10"/>
              </w:rPr>
              <w:t xml:space="preserve"> </w:t>
            </w:r>
            <w:r>
              <w:rPr>
                <w:rFonts w:ascii="Calibri" w:hAnsi="Calibri" w:cs="Calibri"/>
              </w:rPr>
              <w:t>cierto</w:t>
            </w:r>
            <w:r>
              <w:rPr>
                <w:rFonts w:ascii="Calibri" w:hAnsi="Calibri" w:cs="Calibri"/>
                <w:spacing w:val="-9"/>
              </w:rPr>
              <w:t xml:space="preserve"> </w:t>
            </w:r>
            <w:r>
              <w:rPr>
                <w:rFonts w:ascii="Calibri" w:hAnsi="Calibri" w:cs="Calibri"/>
              </w:rPr>
              <w:t>tiempo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se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hará</w:t>
            </w:r>
            <w:r>
              <w:rPr>
                <w:rFonts w:ascii="Calibri" w:hAnsi="Calibri" w:cs="Calibri"/>
                <w:spacing w:val="-10"/>
              </w:rPr>
              <w:t xml:space="preserve"> </w:t>
            </w:r>
            <w:r>
              <w:rPr>
                <w:rFonts w:ascii="Calibri" w:hAnsi="Calibri" w:cs="Calibri"/>
              </w:rPr>
              <w:t xml:space="preserve">un </w:t>
            </w:r>
            <w:r>
              <w:rPr>
                <w:rFonts w:ascii="Calibri" w:hAnsi="Calibri" w:cs="Calibri"/>
                <w:spacing w:val="-2"/>
              </w:rPr>
              <w:t>“mantenimiento”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7" w:hRule="atLeast"/>
        </w:trPr>
        <w:tc>
          <w:tcPr>
            <w:tcW w:w="4512" w:type="dxa"/>
          </w:tcPr>
          <w:p>
            <w:pPr>
              <w:pStyle w:val="9"/>
              <w:ind w:right="30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Descripción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ind w:right="506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Este</w:t>
            </w:r>
            <w:r>
              <w:rPr>
                <w:rFonts w:ascii="Calibri" w:hAnsi="Calibri" w:cs="Calibri"/>
                <w:spacing w:val="-11"/>
              </w:rPr>
              <w:t xml:space="preserve"> </w:t>
            </w:r>
            <w:r>
              <w:rPr>
                <w:rFonts w:ascii="Calibri" w:hAnsi="Calibri" w:cs="Calibri"/>
              </w:rPr>
              <w:t>mantenimiento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o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actualización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se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hará para</w:t>
            </w:r>
            <w:r>
              <w:rPr>
                <w:rFonts w:ascii="Calibri" w:hAnsi="Calibri" w:cs="Calibri"/>
                <w:spacing w:val="-1"/>
              </w:rPr>
              <w:t xml:space="preserve"> </w:t>
            </w:r>
            <w:r>
              <w:rPr>
                <w:rFonts w:ascii="Calibri" w:hAnsi="Calibri" w:cs="Calibri"/>
              </w:rPr>
              <w:t xml:space="preserve">mejorar las experiencias por parte del </w:t>
            </w:r>
            <w:r>
              <w:rPr>
                <w:rFonts w:ascii="Calibri" w:hAnsi="Calibri" w:cs="Calibri"/>
                <w:spacing w:val="-2"/>
              </w:rPr>
              <w:t>usuario</w:t>
            </w:r>
          </w:p>
          <w:p>
            <w:pPr>
              <w:pStyle w:val="9"/>
              <w:spacing w:before="13"/>
              <w:ind w:left="0"/>
              <w:rPr>
                <w:rFonts w:ascii="Calibri" w:hAnsi="Calibri" w:cs="Calibri"/>
                <w:b/>
              </w:rPr>
            </w:pPr>
          </w:p>
          <w:p>
            <w:pPr>
              <w:pStyle w:val="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(los usuarios podrán votar antes de la actualización para mejoras no solo de estas “comunidades”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si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no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en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general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la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empresa)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1" w:hRule="atLeast"/>
        </w:trPr>
        <w:tc>
          <w:tcPr>
            <w:tcW w:w="4512" w:type="dxa"/>
          </w:tcPr>
          <w:p>
            <w:pPr>
              <w:pStyle w:val="9"/>
              <w:ind w:right="271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Requerimiento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NO </w:t>
            </w:r>
            <w:r>
              <w:rPr>
                <w:rFonts w:ascii="Calibri" w:hAnsi="Calibri" w:cs="Calibri"/>
                <w:spacing w:val="-2"/>
              </w:rPr>
              <w:t>funcional:</w:t>
            </w:r>
          </w:p>
        </w:tc>
        <w:tc>
          <w:tcPr>
            <w:tcW w:w="4514" w:type="dxa"/>
          </w:tcPr>
          <w:p>
            <w:pPr>
              <w:pStyle w:val="9"/>
              <w:numPr>
                <w:ilvl w:val="0"/>
                <w:numId w:val="5"/>
              </w:numPr>
              <w:tabs>
                <w:tab w:val="left" w:pos="212"/>
              </w:tabs>
              <w:spacing w:line="265" w:lineRule="exact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01</w:t>
            </w:r>
          </w:p>
          <w:p>
            <w:pPr>
              <w:pStyle w:val="9"/>
              <w:numPr>
                <w:ilvl w:val="0"/>
                <w:numId w:val="5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02</w:t>
            </w:r>
          </w:p>
          <w:p>
            <w:pPr>
              <w:pStyle w:val="9"/>
              <w:numPr>
                <w:ilvl w:val="0"/>
                <w:numId w:val="5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03</w:t>
            </w:r>
          </w:p>
          <w:p>
            <w:pPr>
              <w:pStyle w:val="9"/>
              <w:numPr>
                <w:ilvl w:val="0"/>
                <w:numId w:val="5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04</w:t>
            </w:r>
          </w:p>
          <w:p>
            <w:pPr>
              <w:pStyle w:val="9"/>
              <w:numPr>
                <w:ilvl w:val="0"/>
                <w:numId w:val="5"/>
              </w:numPr>
              <w:tabs>
                <w:tab w:val="left" w:pos="212"/>
              </w:tabs>
              <w:spacing w:before="1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9026" w:type="dxa"/>
            <w:gridSpan w:val="2"/>
          </w:tcPr>
          <w:p>
            <w:pPr>
              <w:pStyle w:val="9"/>
              <w:spacing w:before="1" w:line="237" w:lineRule="auto"/>
              <w:ind w:right="607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Prioridad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12"/>
              </w:rPr>
              <w:t xml:space="preserve"> </w:t>
            </w:r>
            <w:r>
              <w:rPr>
                <w:rFonts w:ascii="Calibri" w:hAnsi="Calibri" w:cs="Calibri"/>
              </w:rPr>
              <w:t xml:space="preserve">requerimiento: </w:t>
            </w:r>
            <w:r>
              <w:rPr>
                <w:rFonts w:ascii="Calibri" w:hAnsi="Calibri" w:cs="Calibri"/>
                <w:spacing w:val="-4"/>
              </w:rPr>
              <w:t>medio</w:t>
            </w:r>
          </w:p>
        </w:tc>
      </w:tr>
    </w:tbl>
    <w:p>
      <w:pPr>
        <w:pStyle w:val="5"/>
        <w:spacing w:before="221"/>
        <w:rPr>
          <w:rFonts w:ascii="Calibri" w:hAnsi="Calibri" w:cs="Calibri"/>
          <w:b/>
        </w:rPr>
      </w:pPr>
    </w:p>
    <w:tbl>
      <w:tblPr>
        <w:tblStyle w:val="4"/>
        <w:tblW w:w="0" w:type="auto"/>
        <w:tblInd w:w="2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ind w:right="285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Identificación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spacing w:before="1" w:line="237" w:lineRule="auto"/>
              <w:ind w:right="285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Nombre 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Consultar</w:t>
            </w:r>
            <w:r>
              <w:rPr>
                <w:rFonts w:ascii="Calibri" w:hAnsi="Calibri" w:cs="Calibri"/>
                <w:spacing w:val="-11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Comunidades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4512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Características:</w:t>
            </w:r>
          </w:p>
        </w:tc>
        <w:tc>
          <w:tcPr>
            <w:tcW w:w="4514" w:type="dxa"/>
          </w:tcPr>
          <w:p>
            <w:pPr>
              <w:pStyle w:val="9"/>
              <w:spacing w:before="1" w:line="237" w:lineRule="auto"/>
              <w:ind w:right="2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Las</w:t>
            </w:r>
            <w:r>
              <w:rPr>
                <w:rFonts w:ascii="Calibri" w:hAnsi="Calibri" w:cs="Calibri"/>
                <w:spacing w:val="-9"/>
              </w:rPr>
              <w:t xml:space="preserve"> </w:t>
            </w:r>
            <w:r>
              <w:rPr>
                <w:rFonts w:ascii="Calibri" w:hAnsi="Calibri" w:cs="Calibri"/>
              </w:rPr>
              <w:t>comunidades</w:t>
            </w:r>
            <w:r>
              <w:rPr>
                <w:rFonts w:ascii="Calibri" w:hAnsi="Calibri" w:cs="Calibri"/>
                <w:spacing w:val="-9"/>
              </w:rPr>
              <w:t xml:space="preserve"> </w:t>
            </w:r>
            <w:r>
              <w:rPr>
                <w:rFonts w:ascii="Calibri" w:hAnsi="Calibri" w:cs="Calibri"/>
              </w:rPr>
              <w:t>tendrán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roles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por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 xml:space="preserve">cada </w:t>
            </w:r>
            <w:r>
              <w:rPr>
                <w:rFonts w:ascii="Calibri" w:hAnsi="Calibri" w:cs="Calibri"/>
                <w:spacing w:val="-2"/>
              </w:rPr>
              <w:t>usuario</w:t>
            </w:r>
          </w:p>
        </w:tc>
      </w:tr>
    </w:tbl>
    <w:p>
      <w:pPr>
        <w:spacing w:line="237" w:lineRule="auto"/>
        <w:rPr>
          <w:rFonts w:ascii="Calibri" w:hAnsi="Calibri" w:cs="Calibri"/>
        </w:rPr>
        <w:sectPr>
          <w:type w:val="continuous"/>
          <w:pgSz w:w="11910" w:h="16840"/>
          <w:pgMar w:top="1400" w:right="1080" w:bottom="1345" w:left="1420" w:header="720" w:footer="720" w:gutter="0"/>
          <w:cols w:space="720" w:num="1"/>
        </w:sectPr>
      </w:pPr>
    </w:p>
    <w:tbl>
      <w:tblPr>
        <w:tblStyle w:val="4"/>
        <w:tblW w:w="0" w:type="auto"/>
        <w:tblInd w:w="2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0" w:hRule="atLeast"/>
        </w:trPr>
        <w:tc>
          <w:tcPr>
            <w:tcW w:w="4512" w:type="dxa"/>
          </w:tcPr>
          <w:p>
            <w:pPr>
              <w:pStyle w:val="9"/>
              <w:ind w:right="30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Descripción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ind w:right="12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Tendremos el atrevimiento de ver historial del usuario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para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</w:rPr>
              <w:t>cambiar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su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rol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(según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su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constante participación</w:t>
            </w:r>
            <w:r>
              <w:rPr>
                <w:rFonts w:ascii="Calibri" w:hAnsi="Calibri" w:cs="Calibri"/>
                <w:spacing w:val="-1"/>
              </w:rPr>
              <w:t xml:space="preserve"> </w:t>
            </w:r>
            <w:r>
              <w:rPr>
                <w:rFonts w:ascii="Calibri" w:hAnsi="Calibri" w:cs="Calibri"/>
              </w:rPr>
              <w:t>en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la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</w:rPr>
              <w:t>página)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y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</w:rPr>
              <w:t>estos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roles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les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dará la posibilidad de tener las ultimas noticias que no todo usuario tendrá de las actualizaciones</w:t>
            </w:r>
            <w:r>
              <w:rPr>
                <w:rFonts w:ascii="Calibri" w:hAnsi="Calibri" w:cs="Calibri"/>
                <w:spacing w:val="40"/>
              </w:rPr>
              <w:t xml:space="preserve"> </w:t>
            </w:r>
            <w:r>
              <w:rPr>
                <w:rFonts w:ascii="Calibri" w:hAnsi="Calibri" w:cs="Calibri"/>
              </w:rPr>
              <w:t>de la web, empresa.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1" w:hRule="atLeast"/>
        </w:trPr>
        <w:tc>
          <w:tcPr>
            <w:tcW w:w="4512" w:type="dxa"/>
          </w:tcPr>
          <w:p>
            <w:pPr>
              <w:pStyle w:val="9"/>
              <w:ind w:right="271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Requerimiento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NO </w:t>
            </w:r>
            <w:r>
              <w:rPr>
                <w:rFonts w:ascii="Calibri" w:hAnsi="Calibri" w:cs="Calibri"/>
                <w:spacing w:val="-2"/>
              </w:rPr>
              <w:t>funcional:</w:t>
            </w:r>
          </w:p>
        </w:tc>
        <w:tc>
          <w:tcPr>
            <w:tcW w:w="4514" w:type="dxa"/>
          </w:tcPr>
          <w:p>
            <w:pPr>
              <w:pStyle w:val="9"/>
              <w:numPr>
                <w:ilvl w:val="0"/>
                <w:numId w:val="6"/>
              </w:numPr>
              <w:tabs>
                <w:tab w:val="left" w:pos="212"/>
              </w:tabs>
              <w:spacing w:line="265" w:lineRule="exact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01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02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03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04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212"/>
              </w:tabs>
              <w:spacing w:before="1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9026" w:type="dxa"/>
            <w:gridSpan w:val="2"/>
          </w:tcPr>
          <w:p>
            <w:pPr>
              <w:pStyle w:val="9"/>
              <w:spacing w:before="1" w:line="237" w:lineRule="auto"/>
              <w:ind w:right="607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Prioridad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12"/>
              </w:rPr>
              <w:t xml:space="preserve"> </w:t>
            </w:r>
            <w:r>
              <w:rPr>
                <w:rFonts w:ascii="Calibri" w:hAnsi="Calibri" w:cs="Calibri"/>
              </w:rPr>
              <w:t xml:space="preserve">requerimiento: </w:t>
            </w:r>
            <w:r>
              <w:rPr>
                <w:rFonts w:ascii="Calibri" w:hAnsi="Calibri" w:cs="Calibri"/>
                <w:spacing w:val="-4"/>
              </w:rPr>
              <w:t>bajo</w:t>
            </w:r>
          </w:p>
        </w:tc>
      </w:tr>
    </w:tbl>
    <w:p>
      <w:pPr>
        <w:pStyle w:val="5"/>
        <w:rPr>
          <w:rFonts w:ascii="Calibri" w:hAnsi="Calibri" w:cs="Calibri"/>
          <w:b/>
        </w:rPr>
      </w:pPr>
    </w:p>
    <w:p>
      <w:pPr>
        <w:pStyle w:val="5"/>
        <w:rPr>
          <w:rFonts w:ascii="Calibri" w:hAnsi="Calibri" w:cs="Calibri"/>
          <w:b/>
        </w:rPr>
      </w:pPr>
    </w:p>
    <w:p>
      <w:pPr>
        <w:pStyle w:val="5"/>
        <w:rPr>
          <w:rFonts w:ascii="Calibri" w:hAnsi="Calibri" w:cs="Calibri"/>
          <w:b/>
        </w:rPr>
      </w:pPr>
    </w:p>
    <w:p>
      <w:pPr>
        <w:pStyle w:val="5"/>
        <w:spacing w:before="2"/>
        <w:rPr>
          <w:rFonts w:ascii="Calibri" w:hAnsi="Calibri" w:cs="Calibri"/>
          <w:b/>
        </w:rPr>
      </w:pPr>
    </w:p>
    <w:tbl>
      <w:tblPr>
        <w:tblStyle w:val="4"/>
        <w:tblW w:w="0" w:type="auto"/>
        <w:tblInd w:w="2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4512" w:type="dxa"/>
          </w:tcPr>
          <w:p>
            <w:pPr>
              <w:pStyle w:val="9"/>
              <w:ind w:right="285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Identificación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line="265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spacing w:before="1" w:line="237" w:lineRule="auto"/>
              <w:ind w:right="285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Nombre 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Registro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Producto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Características:</w:t>
            </w:r>
          </w:p>
        </w:tc>
        <w:tc>
          <w:tcPr>
            <w:tcW w:w="4514" w:type="dxa"/>
          </w:tcPr>
          <w:p>
            <w:pPr>
              <w:pStyle w:val="9"/>
              <w:spacing w:line="268" w:lineRule="exact"/>
              <w:ind w:left="10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Contabilidad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y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reporte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7" w:hRule="atLeast"/>
        </w:trPr>
        <w:tc>
          <w:tcPr>
            <w:tcW w:w="4512" w:type="dxa"/>
          </w:tcPr>
          <w:p>
            <w:pPr>
              <w:pStyle w:val="9"/>
              <w:ind w:right="30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Descripción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ind w:right="11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tendrá un menú con los juegos que se vayan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adquiriendo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con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el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paso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tiempo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esto se tomara por registros de compras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1" w:hRule="atLeast"/>
        </w:trPr>
        <w:tc>
          <w:tcPr>
            <w:tcW w:w="4512" w:type="dxa"/>
          </w:tcPr>
          <w:p>
            <w:pPr>
              <w:pStyle w:val="9"/>
              <w:ind w:right="271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Requerimiento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NO </w:t>
            </w:r>
            <w:r>
              <w:rPr>
                <w:rFonts w:ascii="Calibri" w:hAnsi="Calibri" w:cs="Calibri"/>
                <w:spacing w:val="-2"/>
              </w:rPr>
              <w:t>funcional:</w:t>
            </w:r>
          </w:p>
        </w:tc>
        <w:tc>
          <w:tcPr>
            <w:tcW w:w="4514" w:type="dxa"/>
          </w:tcPr>
          <w:p>
            <w:pPr>
              <w:pStyle w:val="9"/>
              <w:numPr>
                <w:ilvl w:val="0"/>
                <w:numId w:val="7"/>
              </w:numPr>
              <w:tabs>
                <w:tab w:val="left" w:pos="212"/>
              </w:tabs>
              <w:spacing w:line="265" w:lineRule="exact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01</w:t>
            </w:r>
          </w:p>
          <w:p>
            <w:pPr>
              <w:pStyle w:val="9"/>
              <w:numPr>
                <w:ilvl w:val="0"/>
                <w:numId w:val="7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02</w:t>
            </w:r>
          </w:p>
          <w:p>
            <w:pPr>
              <w:pStyle w:val="9"/>
              <w:numPr>
                <w:ilvl w:val="0"/>
                <w:numId w:val="7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03</w:t>
            </w:r>
          </w:p>
          <w:p>
            <w:pPr>
              <w:pStyle w:val="9"/>
              <w:numPr>
                <w:ilvl w:val="0"/>
                <w:numId w:val="7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04</w:t>
            </w:r>
          </w:p>
          <w:p>
            <w:pPr>
              <w:pStyle w:val="9"/>
              <w:numPr>
                <w:ilvl w:val="0"/>
                <w:numId w:val="7"/>
              </w:numPr>
              <w:tabs>
                <w:tab w:val="left" w:pos="212"/>
              </w:tabs>
              <w:spacing w:before="1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9026" w:type="dxa"/>
            <w:gridSpan w:val="2"/>
          </w:tcPr>
          <w:p>
            <w:pPr>
              <w:pStyle w:val="9"/>
              <w:spacing w:before="1" w:line="237" w:lineRule="auto"/>
              <w:ind w:right="607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Prioridad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12"/>
              </w:rPr>
              <w:t xml:space="preserve"> </w:t>
            </w:r>
            <w:r>
              <w:rPr>
                <w:rFonts w:ascii="Calibri" w:hAnsi="Calibri" w:cs="Calibri"/>
              </w:rPr>
              <w:t xml:space="preserve">requerimiento: </w:t>
            </w:r>
            <w:r>
              <w:rPr>
                <w:rFonts w:ascii="Calibri" w:hAnsi="Calibri" w:cs="Calibri"/>
                <w:spacing w:val="-4"/>
              </w:rPr>
              <w:t>alto</w:t>
            </w:r>
          </w:p>
        </w:tc>
      </w:tr>
    </w:tbl>
    <w:p>
      <w:pPr>
        <w:pStyle w:val="5"/>
        <w:spacing w:before="221"/>
        <w:rPr>
          <w:rFonts w:ascii="Calibri" w:hAnsi="Calibri" w:cs="Calibri"/>
          <w:b/>
        </w:rPr>
      </w:pPr>
    </w:p>
    <w:tbl>
      <w:tblPr>
        <w:tblStyle w:val="4"/>
        <w:tblW w:w="0" w:type="auto"/>
        <w:tblInd w:w="2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ind w:right="285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Identificación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spacing w:before="1" w:line="237" w:lineRule="auto"/>
              <w:ind w:right="285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Nombre 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Eliminar</w:t>
            </w:r>
            <w:r>
              <w:rPr>
                <w:rFonts w:ascii="Calibri" w:hAnsi="Calibri" w:cs="Calibri"/>
                <w:spacing w:val="41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Producto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4512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Características:</w:t>
            </w:r>
          </w:p>
        </w:tc>
        <w:tc>
          <w:tcPr>
            <w:tcW w:w="4514" w:type="dxa"/>
          </w:tcPr>
          <w:p>
            <w:pPr>
              <w:pStyle w:val="9"/>
              <w:spacing w:line="268" w:lineRule="exact"/>
              <w:ind w:left="10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Fuera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de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</w:rPr>
              <w:t>línea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</w:rPr>
              <w:t>o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</w:rPr>
              <w:t>de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  <w:spacing w:val="-4"/>
              </w:rPr>
              <w:t>venta</w:t>
            </w:r>
          </w:p>
        </w:tc>
      </w:tr>
    </w:tbl>
    <w:p>
      <w:pPr>
        <w:spacing w:line="268" w:lineRule="exact"/>
        <w:rPr>
          <w:rFonts w:ascii="Calibri" w:hAnsi="Calibri" w:cs="Calibri"/>
        </w:rPr>
        <w:sectPr>
          <w:type w:val="continuous"/>
          <w:pgSz w:w="11910" w:h="16840"/>
          <w:pgMar w:top="1400" w:right="1080" w:bottom="1345" w:left="1420" w:header="720" w:footer="720" w:gutter="0"/>
          <w:cols w:space="720" w:num="1"/>
        </w:sectPr>
      </w:pPr>
    </w:p>
    <w:tbl>
      <w:tblPr>
        <w:tblStyle w:val="4"/>
        <w:tblW w:w="0" w:type="auto"/>
        <w:tblInd w:w="2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0" w:hRule="atLeast"/>
        </w:trPr>
        <w:tc>
          <w:tcPr>
            <w:tcW w:w="4512" w:type="dxa"/>
          </w:tcPr>
          <w:p>
            <w:pPr>
              <w:pStyle w:val="9"/>
              <w:ind w:right="30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Descripción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ind w:right="2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dará de baja a juegos poco comprados o nulos en encuestas por los usuarios y si no contiene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actualizaciones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nuevas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(para</w:t>
            </w:r>
            <w:r>
              <w:rPr>
                <w:rFonts w:ascii="Calibri" w:hAnsi="Calibri" w:cs="Calibri"/>
                <w:spacing w:val="-10"/>
              </w:rPr>
              <w:t xml:space="preserve"> </w:t>
            </w:r>
            <w:r>
              <w:rPr>
                <w:rFonts w:ascii="Calibri" w:hAnsi="Calibri" w:cs="Calibri"/>
              </w:rPr>
              <w:t>esto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 xml:space="preserve">se habla con miembros inversionistas o </w:t>
            </w:r>
            <w:r>
              <w:rPr>
                <w:rFonts w:ascii="Calibri" w:hAnsi="Calibri" w:cs="Calibri"/>
                <w:spacing w:val="-2"/>
              </w:rPr>
              <w:t>capitalistas)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1" w:hRule="atLeast"/>
        </w:trPr>
        <w:tc>
          <w:tcPr>
            <w:tcW w:w="4512" w:type="dxa"/>
          </w:tcPr>
          <w:p>
            <w:pPr>
              <w:pStyle w:val="9"/>
              <w:ind w:right="271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Requerimiento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NO </w:t>
            </w:r>
            <w:r>
              <w:rPr>
                <w:rFonts w:ascii="Calibri" w:hAnsi="Calibri" w:cs="Calibri"/>
                <w:spacing w:val="-2"/>
              </w:rPr>
              <w:t>funcional:</w:t>
            </w:r>
          </w:p>
        </w:tc>
        <w:tc>
          <w:tcPr>
            <w:tcW w:w="4514" w:type="dxa"/>
          </w:tcPr>
          <w:p>
            <w:pPr>
              <w:pStyle w:val="9"/>
              <w:numPr>
                <w:ilvl w:val="0"/>
                <w:numId w:val="8"/>
              </w:numPr>
              <w:tabs>
                <w:tab w:val="left" w:pos="212"/>
              </w:tabs>
              <w:spacing w:line="265" w:lineRule="exact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01</w:t>
            </w:r>
          </w:p>
          <w:p>
            <w:pPr>
              <w:pStyle w:val="9"/>
              <w:numPr>
                <w:ilvl w:val="0"/>
                <w:numId w:val="8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02</w:t>
            </w:r>
          </w:p>
          <w:p>
            <w:pPr>
              <w:pStyle w:val="9"/>
              <w:numPr>
                <w:ilvl w:val="0"/>
                <w:numId w:val="8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03</w:t>
            </w:r>
          </w:p>
          <w:p>
            <w:pPr>
              <w:pStyle w:val="9"/>
              <w:numPr>
                <w:ilvl w:val="0"/>
                <w:numId w:val="8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04</w:t>
            </w:r>
          </w:p>
          <w:p>
            <w:pPr>
              <w:pStyle w:val="9"/>
              <w:numPr>
                <w:ilvl w:val="0"/>
                <w:numId w:val="8"/>
              </w:numPr>
              <w:tabs>
                <w:tab w:val="left" w:pos="212"/>
              </w:tabs>
              <w:spacing w:before="1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9026" w:type="dxa"/>
            <w:gridSpan w:val="2"/>
          </w:tcPr>
          <w:p>
            <w:pPr>
              <w:pStyle w:val="9"/>
              <w:spacing w:before="1" w:line="237" w:lineRule="auto"/>
              <w:ind w:right="607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Prioridad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12"/>
              </w:rPr>
              <w:t xml:space="preserve"> </w:t>
            </w:r>
            <w:r>
              <w:rPr>
                <w:rFonts w:ascii="Calibri" w:hAnsi="Calibri" w:cs="Calibri"/>
              </w:rPr>
              <w:t xml:space="preserve">requerimiento: </w:t>
            </w:r>
            <w:r>
              <w:rPr>
                <w:rFonts w:ascii="Calibri" w:hAnsi="Calibri" w:cs="Calibri"/>
                <w:spacing w:val="-4"/>
              </w:rPr>
              <w:t>bajo</w:t>
            </w:r>
          </w:p>
        </w:tc>
      </w:tr>
    </w:tbl>
    <w:p>
      <w:pPr>
        <w:pStyle w:val="5"/>
        <w:rPr>
          <w:rFonts w:ascii="Calibri" w:hAnsi="Calibri" w:cs="Calibri"/>
          <w:b/>
        </w:rPr>
      </w:pPr>
    </w:p>
    <w:p>
      <w:pPr>
        <w:pStyle w:val="5"/>
        <w:rPr>
          <w:rFonts w:ascii="Calibri" w:hAnsi="Calibri" w:cs="Calibri"/>
          <w:b/>
        </w:rPr>
      </w:pPr>
    </w:p>
    <w:p>
      <w:pPr>
        <w:pStyle w:val="5"/>
        <w:rPr>
          <w:rFonts w:ascii="Calibri" w:hAnsi="Calibri" w:cs="Calibri"/>
          <w:b/>
        </w:rPr>
      </w:pPr>
    </w:p>
    <w:p>
      <w:pPr>
        <w:pStyle w:val="5"/>
        <w:spacing w:before="2"/>
        <w:rPr>
          <w:rFonts w:ascii="Calibri" w:hAnsi="Calibri" w:cs="Calibri"/>
          <w:b/>
        </w:rPr>
      </w:pPr>
    </w:p>
    <w:tbl>
      <w:tblPr>
        <w:tblStyle w:val="4"/>
        <w:tblW w:w="0" w:type="auto"/>
        <w:tblInd w:w="2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4512" w:type="dxa"/>
          </w:tcPr>
          <w:p>
            <w:pPr>
              <w:pStyle w:val="9"/>
              <w:ind w:right="285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Identificación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line="265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spacing w:before="1" w:line="237" w:lineRule="auto"/>
              <w:ind w:right="285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Nombre 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Actualizar</w:t>
            </w:r>
            <w:r>
              <w:rPr>
                <w:rFonts w:ascii="Calibri" w:hAnsi="Calibri" w:cs="Calibri"/>
                <w:spacing w:val="-10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Producto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Características:</w:t>
            </w:r>
          </w:p>
        </w:tc>
        <w:tc>
          <w:tcPr>
            <w:tcW w:w="4514" w:type="dxa"/>
          </w:tcPr>
          <w:p>
            <w:pPr>
              <w:pStyle w:val="9"/>
              <w:spacing w:line="268" w:lineRule="exact"/>
              <w:ind w:left="10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Nuevos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juegos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y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nuevos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roles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7" w:hRule="atLeast"/>
        </w:trPr>
        <w:tc>
          <w:tcPr>
            <w:tcW w:w="4512" w:type="dxa"/>
          </w:tcPr>
          <w:p>
            <w:pPr>
              <w:pStyle w:val="9"/>
              <w:ind w:right="30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Descripción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ind w:right="11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Ya que se dan de baja algunos juegos o otros por falta de actualizaciones ese espacio no se perderá se incluirán nuevos productos y actualizaciones</w:t>
            </w:r>
            <w:r>
              <w:rPr>
                <w:rFonts w:ascii="Calibri" w:hAnsi="Calibri" w:cs="Calibri"/>
                <w:spacing w:val="-10"/>
              </w:rPr>
              <w:t xml:space="preserve"> </w:t>
            </w:r>
            <w:r>
              <w:rPr>
                <w:rFonts w:ascii="Calibri" w:hAnsi="Calibri" w:cs="Calibri"/>
              </w:rPr>
              <w:t>disponibles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(ojo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este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espacio</w:t>
            </w:r>
            <w:r>
              <w:rPr>
                <w:rFonts w:ascii="Calibri" w:hAnsi="Calibri" w:cs="Calibri"/>
                <w:spacing w:val="-9"/>
              </w:rPr>
              <w:t xml:space="preserve"> </w:t>
            </w:r>
            <w:r>
              <w:rPr>
                <w:rFonts w:ascii="Calibri" w:hAnsi="Calibri" w:cs="Calibri"/>
              </w:rPr>
              <w:t>se seleccionará por preferencia de juegos de mayor demanda)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1" w:hRule="atLeast"/>
        </w:trPr>
        <w:tc>
          <w:tcPr>
            <w:tcW w:w="4512" w:type="dxa"/>
          </w:tcPr>
          <w:p>
            <w:pPr>
              <w:pStyle w:val="9"/>
              <w:ind w:right="271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Requerimiento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NO </w:t>
            </w:r>
            <w:r>
              <w:rPr>
                <w:rFonts w:ascii="Calibri" w:hAnsi="Calibri" w:cs="Calibri"/>
                <w:spacing w:val="-2"/>
              </w:rPr>
              <w:t>funcional:</w:t>
            </w:r>
          </w:p>
        </w:tc>
        <w:tc>
          <w:tcPr>
            <w:tcW w:w="4514" w:type="dxa"/>
          </w:tcPr>
          <w:p>
            <w:pPr>
              <w:pStyle w:val="9"/>
              <w:numPr>
                <w:ilvl w:val="0"/>
                <w:numId w:val="9"/>
              </w:numPr>
              <w:tabs>
                <w:tab w:val="left" w:pos="212"/>
              </w:tabs>
              <w:spacing w:line="265" w:lineRule="exact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01</w:t>
            </w:r>
          </w:p>
          <w:p>
            <w:pPr>
              <w:pStyle w:val="9"/>
              <w:numPr>
                <w:ilvl w:val="0"/>
                <w:numId w:val="9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02</w:t>
            </w:r>
          </w:p>
          <w:p>
            <w:pPr>
              <w:pStyle w:val="9"/>
              <w:numPr>
                <w:ilvl w:val="0"/>
                <w:numId w:val="9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03</w:t>
            </w:r>
          </w:p>
          <w:p>
            <w:pPr>
              <w:pStyle w:val="9"/>
              <w:numPr>
                <w:ilvl w:val="0"/>
                <w:numId w:val="9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04</w:t>
            </w:r>
          </w:p>
          <w:p>
            <w:pPr>
              <w:pStyle w:val="9"/>
              <w:numPr>
                <w:ilvl w:val="0"/>
                <w:numId w:val="9"/>
              </w:numPr>
              <w:tabs>
                <w:tab w:val="left" w:pos="212"/>
              </w:tabs>
              <w:spacing w:before="1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9026" w:type="dxa"/>
            <w:gridSpan w:val="2"/>
          </w:tcPr>
          <w:p>
            <w:pPr>
              <w:pStyle w:val="9"/>
              <w:spacing w:before="1" w:line="237" w:lineRule="auto"/>
              <w:ind w:right="607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Prioridad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12"/>
              </w:rPr>
              <w:t xml:space="preserve"> </w:t>
            </w:r>
            <w:r>
              <w:rPr>
                <w:rFonts w:ascii="Calibri" w:hAnsi="Calibri" w:cs="Calibri"/>
              </w:rPr>
              <w:t xml:space="preserve">requerimiento: </w:t>
            </w:r>
            <w:r>
              <w:rPr>
                <w:rFonts w:ascii="Calibri" w:hAnsi="Calibri" w:cs="Calibri"/>
                <w:spacing w:val="-4"/>
              </w:rPr>
              <w:t>medio</w:t>
            </w:r>
          </w:p>
        </w:tc>
      </w:tr>
    </w:tbl>
    <w:p>
      <w:pPr>
        <w:pStyle w:val="5"/>
        <w:spacing w:before="221"/>
        <w:rPr>
          <w:rFonts w:ascii="Calibri" w:hAnsi="Calibri" w:cs="Calibri"/>
          <w:b/>
        </w:rPr>
      </w:pPr>
    </w:p>
    <w:tbl>
      <w:tblPr>
        <w:tblStyle w:val="4"/>
        <w:tblW w:w="0" w:type="auto"/>
        <w:tblInd w:w="2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ind w:right="285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Identificación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spacing w:before="1" w:line="237" w:lineRule="auto"/>
              <w:ind w:right="285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Nombre 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Consultar</w:t>
            </w:r>
            <w:r>
              <w:rPr>
                <w:rFonts w:ascii="Calibri" w:hAnsi="Calibri" w:cs="Calibri"/>
                <w:spacing w:val="-11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Producto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4512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Características:</w:t>
            </w:r>
          </w:p>
        </w:tc>
        <w:tc>
          <w:tcPr>
            <w:tcW w:w="4514" w:type="dxa"/>
          </w:tcPr>
          <w:p>
            <w:pPr>
              <w:pStyle w:val="9"/>
              <w:spacing w:line="268" w:lineRule="exact"/>
              <w:ind w:left="10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Control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de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calidad</w:t>
            </w:r>
          </w:p>
        </w:tc>
      </w:tr>
    </w:tbl>
    <w:p>
      <w:pPr>
        <w:spacing w:line="268" w:lineRule="exact"/>
        <w:rPr>
          <w:rFonts w:ascii="Calibri" w:hAnsi="Calibri" w:cs="Calibri"/>
        </w:rPr>
        <w:sectPr>
          <w:type w:val="continuous"/>
          <w:pgSz w:w="11910" w:h="16840"/>
          <w:pgMar w:top="1400" w:right="1080" w:bottom="1345" w:left="1420" w:header="720" w:footer="720" w:gutter="0"/>
          <w:cols w:space="720" w:num="1"/>
        </w:sectPr>
      </w:pPr>
    </w:p>
    <w:tbl>
      <w:tblPr>
        <w:tblStyle w:val="4"/>
        <w:tblW w:w="0" w:type="auto"/>
        <w:tblInd w:w="2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0" w:hRule="atLeast"/>
        </w:trPr>
        <w:tc>
          <w:tcPr>
            <w:tcW w:w="4512" w:type="dxa"/>
          </w:tcPr>
          <w:p>
            <w:pPr>
              <w:pStyle w:val="9"/>
              <w:ind w:right="30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Descripción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ind w:right="2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Referente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</w:rPr>
              <w:t>a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que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</w:rPr>
              <w:t>el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juego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este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en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orden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y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</w:rPr>
              <w:t xml:space="preserve">no haiga ninguna contrariedad por parte de </w:t>
            </w:r>
            <w:r>
              <w:rPr>
                <w:rFonts w:ascii="Calibri" w:hAnsi="Calibri" w:cs="Calibri"/>
                <w:spacing w:val="-2"/>
              </w:rPr>
              <w:t>distribuidores.</w:t>
            </w:r>
          </w:p>
        </w:tc>
      </w:tr>
    </w:tbl>
    <w:p>
      <w:pPr>
        <w:pStyle w:val="5"/>
        <w:rPr>
          <w:rFonts w:ascii="Calibri" w:hAnsi="Calibri" w:cs="Calibri"/>
          <w:b/>
        </w:rPr>
      </w:pPr>
    </w:p>
    <w:p>
      <w:pPr>
        <w:pStyle w:val="5"/>
        <w:rPr>
          <w:rFonts w:ascii="Calibri" w:hAnsi="Calibri" w:cs="Calibri"/>
          <w:b/>
        </w:rPr>
      </w:pPr>
    </w:p>
    <w:p>
      <w:pPr>
        <w:pStyle w:val="5"/>
        <w:rPr>
          <w:rFonts w:ascii="Calibri" w:hAnsi="Calibri" w:cs="Calibri"/>
          <w:b/>
        </w:rPr>
      </w:pPr>
    </w:p>
    <w:p>
      <w:pPr>
        <w:pStyle w:val="5"/>
        <w:rPr>
          <w:rFonts w:ascii="Calibri" w:hAnsi="Calibri" w:cs="Calibri"/>
          <w:b/>
        </w:rPr>
      </w:pPr>
    </w:p>
    <w:p>
      <w:pPr>
        <w:pStyle w:val="5"/>
        <w:rPr>
          <w:rFonts w:ascii="Calibri" w:hAnsi="Calibri" w:cs="Calibri"/>
          <w:b/>
        </w:rPr>
      </w:pPr>
    </w:p>
    <w:p>
      <w:pPr>
        <w:pStyle w:val="5"/>
        <w:spacing w:before="42" w:after="1"/>
        <w:rPr>
          <w:rFonts w:ascii="Calibri" w:hAnsi="Calibri" w:cs="Calibri"/>
          <w:b/>
        </w:rPr>
      </w:pPr>
    </w:p>
    <w:tbl>
      <w:tblPr>
        <w:tblStyle w:val="4"/>
        <w:tblW w:w="0" w:type="auto"/>
        <w:tblInd w:w="2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4512" w:type="dxa"/>
          </w:tcPr>
          <w:p>
            <w:pPr>
              <w:pStyle w:val="9"/>
              <w:ind w:right="285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Identificación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line="265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ind w:right="285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Nombre 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Registrar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usuario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Características:</w:t>
            </w:r>
          </w:p>
        </w:tc>
        <w:tc>
          <w:tcPr>
            <w:tcW w:w="4514" w:type="dxa"/>
          </w:tcPr>
          <w:p>
            <w:pPr>
              <w:pStyle w:val="9"/>
              <w:spacing w:before="1" w:line="237" w:lineRule="auto"/>
              <w:ind w:right="2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Usuarios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podrán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(registrarse</w:t>
            </w:r>
            <w:r>
              <w:rPr>
                <w:rFonts w:ascii="Calibri" w:hAnsi="Calibri" w:cs="Calibri"/>
                <w:spacing w:val="-9"/>
              </w:rPr>
              <w:t xml:space="preserve"> </w:t>
            </w:r>
            <w:r>
              <w:rPr>
                <w:rFonts w:ascii="Calibri" w:hAnsi="Calibri" w:cs="Calibri"/>
              </w:rPr>
              <w:t>y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navegar</w:t>
            </w:r>
            <w:r>
              <w:rPr>
                <w:rFonts w:ascii="Calibri" w:hAnsi="Calibri" w:cs="Calibri"/>
                <w:spacing w:val="-9"/>
              </w:rPr>
              <w:t xml:space="preserve"> </w:t>
            </w:r>
            <w:r>
              <w:rPr>
                <w:rFonts w:ascii="Calibri" w:hAnsi="Calibri" w:cs="Calibri"/>
              </w:rPr>
              <w:t>en nuestra web)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7" w:hRule="atLeast"/>
        </w:trPr>
        <w:tc>
          <w:tcPr>
            <w:tcW w:w="4512" w:type="dxa"/>
          </w:tcPr>
          <w:p>
            <w:pPr>
              <w:pStyle w:val="9"/>
              <w:spacing w:before="1" w:line="237" w:lineRule="auto"/>
              <w:ind w:right="30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Descripción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les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</w:rPr>
              <w:t>pedirá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los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siguientes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datos</w:t>
            </w:r>
          </w:p>
          <w:p>
            <w:pPr>
              <w:pStyle w:val="9"/>
              <w:spacing w:before="13"/>
              <w:ind w:left="0"/>
              <w:rPr>
                <w:rFonts w:hint="default" w:ascii="Calibri" w:hAnsi="Calibri" w:cs="Calibri"/>
                <w:b w:val="0"/>
                <w:bCs/>
                <w:lang w:val="es-MX"/>
              </w:rPr>
            </w:pPr>
            <w:r>
              <w:rPr>
                <w:rFonts w:hint="default" w:ascii="Calibri" w:hAnsi="Calibri" w:cs="Calibri"/>
                <w:b/>
                <w:lang w:val="es-MX"/>
              </w:rPr>
              <w:t xml:space="preserve">  -</w:t>
            </w:r>
            <w:r>
              <w:rPr>
                <w:rFonts w:hint="default" w:ascii="Calibri" w:hAnsi="Calibri" w:cs="Calibri"/>
                <w:b w:val="0"/>
                <w:bCs/>
                <w:lang w:val="es-MX"/>
              </w:rPr>
              <w:t>nombres y fecha de nacimiento</w:t>
            </w:r>
          </w:p>
          <w:p>
            <w:pPr>
              <w:pStyle w:val="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-número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de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teléfono</w:t>
            </w:r>
          </w:p>
          <w:p>
            <w:pPr>
              <w:pStyle w:val="9"/>
              <w:spacing w:before="1"/>
              <w:ind w:left="15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-corro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electrónico</w:t>
            </w:r>
          </w:p>
          <w:p>
            <w:pPr>
              <w:pStyle w:val="9"/>
              <w:ind w:left="15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-residencia</w:t>
            </w:r>
          </w:p>
          <w:p>
            <w:pPr>
              <w:pStyle w:val="9"/>
              <w:ind w:left="15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-tarjetas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de</w:t>
            </w:r>
            <w:r>
              <w:rPr>
                <w:rFonts w:ascii="Calibri" w:hAnsi="Calibri" w:cs="Calibri"/>
                <w:spacing w:val="-4"/>
              </w:rPr>
              <w:t xml:space="preserve"> pago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1" w:hRule="atLeast"/>
        </w:trPr>
        <w:tc>
          <w:tcPr>
            <w:tcW w:w="4512" w:type="dxa"/>
          </w:tcPr>
          <w:p>
            <w:pPr>
              <w:pStyle w:val="9"/>
              <w:spacing w:before="1" w:line="237" w:lineRule="auto"/>
              <w:ind w:right="271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Requerimiento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NO </w:t>
            </w:r>
            <w:r>
              <w:rPr>
                <w:rFonts w:ascii="Calibri" w:hAnsi="Calibri" w:cs="Calibri"/>
                <w:spacing w:val="-2"/>
              </w:rPr>
              <w:t>funcional:</w:t>
            </w:r>
          </w:p>
        </w:tc>
        <w:tc>
          <w:tcPr>
            <w:tcW w:w="4514" w:type="dxa"/>
          </w:tcPr>
          <w:p>
            <w:pPr>
              <w:pStyle w:val="9"/>
              <w:numPr>
                <w:ilvl w:val="0"/>
                <w:numId w:val="10"/>
              </w:numPr>
              <w:tabs>
                <w:tab w:val="left" w:pos="212"/>
              </w:tabs>
              <w:spacing w:line="267" w:lineRule="exact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01</w:t>
            </w:r>
          </w:p>
          <w:p>
            <w:pPr>
              <w:pStyle w:val="9"/>
              <w:numPr>
                <w:ilvl w:val="0"/>
                <w:numId w:val="10"/>
              </w:numPr>
              <w:tabs>
                <w:tab w:val="left" w:pos="212"/>
              </w:tabs>
              <w:spacing w:line="267" w:lineRule="exact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02</w:t>
            </w:r>
          </w:p>
          <w:p>
            <w:pPr>
              <w:pStyle w:val="9"/>
              <w:numPr>
                <w:ilvl w:val="0"/>
                <w:numId w:val="10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03</w:t>
            </w:r>
          </w:p>
          <w:p>
            <w:pPr>
              <w:pStyle w:val="9"/>
              <w:numPr>
                <w:ilvl w:val="0"/>
                <w:numId w:val="10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04</w:t>
            </w:r>
          </w:p>
          <w:p>
            <w:pPr>
              <w:pStyle w:val="9"/>
              <w:numPr>
                <w:ilvl w:val="0"/>
                <w:numId w:val="10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9026" w:type="dxa"/>
            <w:gridSpan w:val="2"/>
            <w:tcBorders>
              <w:bottom w:val="single" w:color="000000" w:sz="8" w:space="0"/>
            </w:tcBorders>
          </w:tcPr>
          <w:p>
            <w:pPr>
              <w:pStyle w:val="9"/>
              <w:ind w:right="607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Prioridad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12"/>
              </w:rPr>
              <w:t xml:space="preserve"> </w:t>
            </w:r>
            <w:r>
              <w:rPr>
                <w:rFonts w:ascii="Calibri" w:hAnsi="Calibri" w:cs="Calibri"/>
              </w:rPr>
              <w:t xml:space="preserve">requerimiento: </w:t>
            </w:r>
            <w:r>
              <w:rPr>
                <w:rFonts w:ascii="Calibri" w:hAnsi="Calibri" w:cs="Calibri"/>
                <w:spacing w:val="-4"/>
              </w:rPr>
              <w:t>Medio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1" w:hRule="atLeast"/>
        </w:trPr>
        <w:tc>
          <w:tcPr>
            <w:tcW w:w="4512" w:type="dxa"/>
            <w:tcBorders>
              <w:top w:val="single" w:color="000000" w:sz="8" w:space="0"/>
            </w:tcBorders>
          </w:tcPr>
          <w:p>
            <w:pPr>
              <w:pStyle w:val="9"/>
              <w:spacing w:before="1" w:line="237" w:lineRule="auto"/>
              <w:ind w:right="271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Requerimiento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NO </w:t>
            </w:r>
            <w:r>
              <w:rPr>
                <w:rFonts w:ascii="Calibri" w:hAnsi="Calibri" w:cs="Calibri"/>
                <w:spacing w:val="-2"/>
              </w:rPr>
              <w:t>funcional:</w:t>
            </w:r>
          </w:p>
        </w:tc>
        <w:tc>
          <w:tcPr>
            <w:tcW w:w="4514" w:type="dxa"/>
            <w:tcBorders>
              <w:top w:val="single" w:color="000000" w:sz="8" w:space="0"/>
            </w:tcBorders>
          </w:tcPr>
          <w:p>
            <w:pPr>
              <w:pStyle w:val="9"/>
              <w:numPr>
                <w:ilvl w:val="0"/>
                <w:numId w:val="11"/>
              </w:numPr>
              <w:tabs>
                <w:tab w:val="left" w:pos="212"/>
              </w:tabs>
              <w:spacing w:line="267" w:lineRule="exact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01</w:t>
            </w:r>
          </w:p>
          <w:p>
            <w:pPr>
              <w:pStyle w:val="9"/>
              <w:numPr>
                <w:ilvl w:val="0"/>
                <w:numId w:val="11"/>
              </w:numPr>
              <w:tabs>
                <w:tab w:val="left" w:pos="212"/>
              </w:tabs>
              <w:spacing w:line="267" w:lineRule="exact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02</w:t>
            </w:r>
          </w:p>
          <w:p>
            <w:pPr>
              <w:pStyle w:val="9"/>
              <w:numPr>
                <w:ilvl w:val="0"/>
                <w:numId w:val="11"/>
              </w:numPr>
              <w:tabs>
                <w:tab w:val="left" w:pos="212"/>
              </w:tabs>
              <w:spacing w:before="2" w:line="267" w:lineRule="exact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03</w:t>
            </w:r>
          </w:p>
          <w:p>
            <w:pPr>
              <w:pStyle w:val="9"/>
              <w:numPr>
                <w:ilvl w:val="0"/>
                <w:numId w:val="11"/>
              </w:numPr>
              <w:tabs>
                <w:tab w:val="left" w:pos="212"/>
              </w:tabs>
              <w:spacing w:line="267" w:lineRule="exact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04</w:t>
            </w:r>
          </w:p>
          <w:p>
            <w:pPr>
              <w:pStyle w:val="9"/>
              <w:numPr>
                <w:ilvl w:val="0"/>
                <w:numId w:val="11"/>
              </w:numPr>
              <w:tabs>
                <w:tab w:val="left" w:pos="212"/>
              </w:tabs>
              <w:spacing w:before="1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9026" w:type="dxa"/>
            <w:gridSpan w:val="2"/>
          </w:tcPr>
          <w:p>
            <w:pPr>
              <w:pStyle w:val="9"/>
              <w:ind w:right="607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Prioridad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12"/>
              </w:rPr>
              <w:t xml:space="preserve"> </w:t>
            </w:r>
            <w:r>
              <w:rPr>
                <w:rFonts w:ascii="Calibri" w:hAnsi="Calibri" w:cs="Calibri"/>
              </w:rPr>
              <w:t xml:space="preserve">requerimiento: </w:t>
            </w:r>
            <w:r>
              <w:rPr>
                <w:rFonts w:ascii="Calibri" w:hAnsi="Calibri" w:cs="Calibri"/>
                <w:spacing w:val="-4"/>
              </w:rPr>
              <w:t>alto</w:t>
            </w:r>
          </w:p>
        </w:tc>
      </w:tr>
    </w:tbl>
    <w:p>
      <w:pPr>
        <w:rPr>
          <w:rFonts w:ascii="Calibri" w:hAnsi="Calibri" w:cs="Calibri"/>
        </w:rPr>
        <w:sectPr>
          <w:type w:val="continuous"/>
          <w:pgSz w:w="11910" w:h="16840"/>
          <w:pgMar w:top="1400" w:right="1080" w:bottom="280" w:left="1420" w:header="720" w:footer="720" w:gutter="0"/>
          <w:cols w:space="720" w:num="1"/>
        </w:sectPr>
      </w:pPr>
    </w:p>
    <w:tbl>
      <w:tblPr>
        <w:tblStyle w:val="4"/>
        <w:tblW w:w="0" w:type="auto"/>
        <w:tblInd w:w="2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ind w:right="285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Identificación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ind w:right="285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Nombre 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ELIMINAR</w:t>
            </w:r>
            <w:r>
              <w:rPr>
                <w:rFonts w:ascii="Calibri" w:hAnsi="Calibri" w:cs="Calibri"/>
                <w:spacing w:val="-9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USUARIOS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4512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Características:</w:t>
            </w:r>
          </w:p>
        </w:tc>
        <w:tc>
          <w:tcPr>
            <w:tcW w:w="4514" w:type="dxa"/>
          </w:tcPr>
          <w:p>
            <w:pPr>
              <w:pStyle w:val="9"/>
              <w:spacing w:before="1" w:line="237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Tener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la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facilidad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de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poder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eliminar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</w:rPr>
              <w:t>b</w:t>
            </w:r>
            <w:r>
              <w:rPr>
                <w:rFonts w:hint="default" w:ascii="Calibri" w:hAnsi="Calibri" w:cs="Calibri"/>
                <w:lang w:val="es-MX"/>
              </w:rPr>
              <w:t>l</w:t>
            </w:r>
            <w:r>
              <w:rPr>
                <w:rFonts w:ascii="Calibri" w:hAnsi="Calibri" w:cs="Calibri"/>
              </w:rPr>
              <w:t>oquear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o suspender su cuenta de juegos en nuestra</w:t>
            </w:r>
          </w:p>
          <w:p>
            <w:pPr>
              <w:pStyle w:val="9"/>
              <w:spacing w:before="1" w:line="252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página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web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por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algún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motivo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7" w:hRule="atLeast"/>
        </w:trPr>
        <w:tc>
          <w:tcPr>
            <w:tcW w:w="4512" w:type="dxa"/>
          </w:tcPr>
          <w:p>
            <w:pPr>
              <w:pStyle w:val="9"/>
              <w:ind w:right="30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Descripción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ind w:right="2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PARA</w:t>
            </w:r>
            <w:r>
              <w:rPr>
                <w:rFonts w:ascii="Calibri" w:hAnsi="Calibri" w:cs="Calibri"/>
                <w:spacing w:val="-11"/>
              </w:rPr>
              <w:t xml:space="preserve"> </w:t>
            </w:r>
            <w:r>
              <w:rPr>
                <w:rFonts w:ascii="Calibri" w:hAnsi="Calibri" w:cs="Calibri"/>
              </w:rPr>
              <w:t>(ELIMINAR,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SUSPENDER,</w:t>
            </w:r>
            <w:r>
              <w:rPr>
                <w:rFonts w:ascii="Calibri" w:hAnsi="Calibri" w:cs="Calibri"/>
                <w:spacing w:val="-11"/>
              </w:rPr>
              <w:t xml:space="preserve"> </w:t>
            </w:r>
            <w:r>
              <w:rPr>
                <w:rFonts w:ascii="Calibri" w:hAnsi="Calibri" w:cs="Calibri"/>
              </w:rPr>
              <w:t>O</w:t>
            </w:r>
            <w:r>
              <w:rPr>
                <w:rFonts w:ascii="Calibri" w:hAnsi="Calibri" w:cs="Calibri"/>
                <w:spacing w:val="-9"/>
              </w:rPr>
              <w:t xml:space="preserve"> </w:t>
            </w:r>
            <w:r>
              <w:rPr>
                <w:rFonts w:ascii="Calibri" w:hAnsi="Calibri" w:cs="Calibri"/>
              </w:rPr>
              <w:t xml:space="preserve">BLOQUEAR) UNA CUENTA DEBE SEGUIR LOS SIGUIENTES </w:t>
            </w:r>
            <w:r>
              <w:rPr>
                <w:rFonts w:ascii="Calibri" w:hAnsi="Calibri" w:cs="Calibri"/>
                <w:spacing w:val="-2"/>
              </w:rPr>
              <w:t>PASOS</w:t>
            </w:r>
          </w:p>
          <w:p>
            <w:pPr>
              <w:pStyle w:val="9"/>
              <w:spacing w:before="13"/>
              <w:ind w:left="0"/>
              <w:rPr>
                <w:rFonts w:ascii="Calibri" w:hAnsi="Calibri" w:cs="Calibri"/>
                <w:b/>
              </w:rPr>
            </w:pPr>
          </w:p>
          <w:p>
            <w:pPr>
              <w:pStyle w:val="9"/>
              <w:spacing w:line="267" w:lineRule="exact"/>
              <w:ind w:left="15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-RECTIFICAR</w:t>
            </w:r>
            <w:r>
              <w:rPr>
                <w:rFonts w:ascii="Calibri" w:hAnsi="Calibri" w:cs="Calibri"/>
                <w:spacing w:val="-10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CONTRASEÑAS</w:t>
            </w:r>
          </w:p>
          <w:p>
            <w:pPr>
              <w:pStyle w:val="9"/>
              <w:spacing w:line="267" w:lineRule="exact"/>
              <w:ind w:left="15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-RECIBIR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CORREO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</w:rPr>
              <w:t>DE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SUSPENSION</w:t>
            </w:r>
          </w:p>
          <w:p>
            <w:pPr>
              <w:pStyle w:val="9"/>
              <w:spacing w:before="3" w:line="267" w:lineRule="exact"/>
              <w:ind w:left="15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-ACEPTAR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EL</w:t>
            </w:r>
            <w:r>
              <w:rPr>
                <w:rFonts w:ascii="Calibri" w:hAnsi="Calibri" w:cs="Calibri"/>
                <w:spacing w:val="-2"/>
              </w:rPr>
              <w:t xml:space="preserve"> CORREO</w:t>
            </w:r>
          </w:p>
          <w:p>
            <w:pPr>
              <w:pStyle w:val="9"/>
              <w:spacing w:line="251" w:lineRule="exact"/>
              <w:ind w:left="15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-VERIFICAR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ACCESOS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1" w:hRule="atLeast"/>
        </w:trPr>
        <w:tc>
          <w:tcPr>
            <w:tcW w:w="4512" w:type="dxa"/>
          </w:tcPr>
          <w:p>
            <w:pPr>
              <w:pStyle w:val="9"/>
              <w:ind w:right="271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Requerimiento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NO </w:t>
            </w:r>
            <w:r>
              <w:rPr>
                <w:rFonts w:ascii="Calibri" w:hAnsi="Calibri" w:cs="Calibri"/>
                <w:spacing w:val="-2"/>
              </w:rPr>
              <w:t>funcional:</w:t>
            </w:r>
          </w:p>
        </w:tc>
        <w:tc>
          <w:tcPr>
            <w:tcW w:w="4514" w:type="dxa"/>
          </w:tcPr>
          <w:p>
            <w:pPr>
              <w:pStyle w:val="9"/>
              <w:numPr>
                <w:ilvl w:val="0"/>
                <w:numId w:val="12"/>
              </w:numPr>
              <w:tabs>
                <w:tab w:val="left" w:pos="212"/>
              </w:tabs>
              <w:spacing w:line="268" w:lineRule="exact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01</w:t>
            </w:r>
          </w:p>
          <w:p>
            <w:pPr>
              <w:pStyle w:val="9"/>
              <w:numPr>
                <w:ilvl w:val="0"/>
                <w:numId w:val="12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02</w:t>
            </w:r>
          </w:p>
          <w:p>
            <w:pPr>
              <w:pStyle w:val="9"/>
              <w:numPr>
                <w:ilvl w:val="0"/>
                <w:numId w:val="12"/>
              </w:numPr>
              <w:tabs>
                <w:tab w:val="left" w:pos="212"/>
              </w:tabs>
              <w:spacing w:line="267" w:lineRule="exact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03</w:t>
            </w:r>
          </w:p>
          <w:p>
            <w:pPr>
              <w:pStyle w:val="9"/>
              <w:numPr>
                <w:ilvl w:val="0"/>
                <w:numId w:val="12"/>
              </w:numPr>
              <w:tabs>
                <w:tab w:val="left" w:pos="212"/>
              </w:tabs>
              <w:spacing w:line="267" w:lineRule="exact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04</w:t>
            </w:r>
          </w:p>
          <w:p>
            <w:pPr>
              <w:pStyle w:val="9"/>
              <w:numPr>
                <w:ilvl w:val="0"/>
                <w:numId w:val="12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9026" w:type="dxa"/>
            <w:gridSpan w:val="2"/>
          </w:tcPr>
          <w:p>
            <w:pPr>
              <w:pStyle w:val="9"/>
              <w:ind w:right="607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Prioridad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12"/>
              </w:rPr>
              <w:t xml:space="preserve"> </w:t>
            </w:r>
            <w:r>
              <w:rPr>
                <w:rFonts w:ascii="Calibri" w:hAnsi="Calibri" w:cs="Calibri"/>
              </w:rPr>
              <w:t xml:space="preserve">requerimiento: </w:t>
            </w:r>
            <w:r>
              <w:rPr>
                <w:rFonts w:ascii="Calibri" w:hAnsi="Calibri" w:cs="Calibri"/>
                <w:spacing w:val="-4"/>
              </w:rPr>
              <w:t>Medio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9026" w:type="dxa"/>
            <w:gridSpan w:val="2"/>
          </w:tcPr>
          <w:p>
            <w:pPr>
              <w:pStyle w:val="9"/>
              <w:ind w:left="0" w:right="6074"/>
              <w:rPr>
                <w:rFonts w:ascii="Calibri" w:hAnsi="Calibri" w:cs="Calibri"/>
              </w:rPr>
            </w:pPr>
          </w:p>
        </w:tc>
      </w:tr>
    </w:tbl>
    <w:p>
      <w:pPr>
        <w:rPr>
          <w:rFonts w:ascii="Calibri" w:hAnsi="Calibri" w:cs="Calibri"/>
        </w:rPr>
        <w:sectPr>
          <w:pgSz w:w="11910" w:h="16840"/>
          <w:pgMar w:top="1400" w:right="1080" w:bottom="280" w:left="1420" w:header="720" w:footer="720" w:gutter="0"/>
          <w:cols w:space="720" w:num="1"/>
        </w:sectPr>
      </w:pPr>
    </w:p>
    <w:tbl>
      <w:tblPr>
        <w:tblStyle w:val="4"/>
        <w:tblW w:w="0" w:type="auto"/>
        <w:tblInd w:w="2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ind w:right="285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Identificación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ind w:right="285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Nombre 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</w:t>
            </w:r>
            <w:r>
              <w:rPr>
                <w:rFonts w:hint="default" w:ascii="Calibri" w:hAnsi="Calibri" w:cs="Calibri"/>
                <w:lang w:val="es-MX"/>
              </w:rPr>
              <w:t>UALIZAR</w:t>
            </w:r>
            <w:r>
              <w:rPr>
                <w:rFonts w:ascii="Calibri" w:hAnsi="Calibri" w:cs="Calibri"/>
                <w:spacing w:val="-10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USUARIOS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Características:</w:t>
            </w:r>
          </w:p>
        </w:tc>
        <w:tc>
          <w:tcPr>
            <w:tcW w:w="4514" w:type="dxa"/>
          </w:tcPr>
          <w:p>
            <w:pPr>
              <w:pStyle w:val="9"/>
              <w:spacing w:before="1" w:line="237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INFORMAR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A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LOS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hint="default" w:ascii="Calibri" w:hAnsi="Calibri" w:cs="Calibri"/>
                <w:spacing w:val="-8"/>
                <w:lang w:val="es-MX"/>
              </w:rPr>
              <w:t>USU</w:t>
            </w:r>
            <w:r>
              <w:rPr>
                <w:rFonts w:ascii="Calibri" w:hAnsi="Calibri" w:cs="Calibri"/>
              </w:rPr>
              <w:t>ARIOS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SOBRE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TODO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LOS TIPOS DE JUEGOS Y NOVEDADES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7" w:hRule="atLeast"/>
        </w:trPr>
        <w:tc>
          <w:tcPr>
            <w:tcW w:w="4512" w:type="dxa"/>
          </w:tcPr>
          <w:p>
            <w:pPr>
              <w:pStyle w:val="9"/>
              <w:ind w:right="30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Descripción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before="12"/>
              <w:ind w:left="0"/>
              <w:rPr>
                <w:rFonts w:ascii="Calibri" w:hAnsi="Calibri" w:cs="Calibri"/>
                <w:b/>
              </w:rPr>
            </w:pPr>
          </w:p>
          <w:p>
            <w:pPr>
              <w:pStyle w:val="9"/>
              <w:ind w:right="11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ESTE APARTADO SE RESOLVERAN DUDAS SOBRE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JUEGOS</w:t>
            </w:r>
            <w:r>
              <w:rPr>
                <w:rFonts w:ascii="Calibri" w:hAnsi="Calibri" w:cs="Calibri"/>
                <w:spacing w:val="-9"/>
              </w:rPr>
              <w:t xml:space="preserve"> </w:t>
            </w:r>
            <w:r>
              <w:rPr>
                <w:rFonts w:ascii="Calibri" w:hAnsi="Calibri" w:cs="Calibri"/>
              </w:rPr>
              <w:t>SE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LE</w:t>
            </w:r>
            <w:r>
              <w:rPr>
                <w:rFonts w:ascii="Calibri" w:hAnsi="Calibri" w:cs="Calibri"/>
                <w:spacing w:val="-11"/>
              </w:rPr>
              <w:t xml:space="preserve"> </w:t>
            </w:r>
            <w:r>
              <w:rPr>
                <w:rFonts w:ascii="Calibri" w:hAnsi="Calibri" w:cs="Calibri"/>
              </w:rPr>
              <w:t>ENVIARAN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COMENTARIOS Y NOVEDADES SOBRE PRECIOS JUEGOS Y COMUNIDADES SOBRE ELLOS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</w:rPr>
              <w:t>O SUS INTERESES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1" w:hRule="atLeast"/>
        </w:trPr>
        <w:tc>
          <w:tcPr>
            <w:tcW w:w="4512" w:type="dxa"/>
          </w:tcPr>
          <w:p>
            <w:pPr>
              <w:pStyle w:val="9"/>
              <w:spacing w:before="1" w:line="237" w:lineRule="auto"/>
              <w:ind w:right="271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Requerimiento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NO </w:t>
            </w:r>
            <w:r>
              <w:rPr>
                <w:rFonts w:ascii="Calibri" w:hAnsi="Calibri" w:cs="Calibri"/>
                <w:spacing w:val="-2"/>
              </w:rPr>
              <w:t>funcional:</w:t>
            </w:r>
          </w:p>
        </w:tc>
        <w:tc>
          <w:tcPr>
            <w:tcW w:w="4514" w:type="dxa"/>
          </w:tcPr>
          <w:p>
            <w:pPr>
              <w:pStyle w:val="9"/>
              <w:numPr>
                <w:ilvl w:val="0"/>
                <w:numId w:val="13"/>
              </w:numPr>
              <w:tabs>
                <w:tab w:val="left" w:pos="212"/>
              </w:tabs>
              <w:spacing w:line="267" w:lineRule="exact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01</w:t>
            </w:r>
          </w:p>
          <w:p>
            <w:pPr>
              <w:pStyle w:val="9"/>
              <w:numPr>
                <w:ilvl w:val="0"/>
                <w:numId w:val="13"/>
              </w:numPr>
              <w:tabs>
                <w:tab w:val="left" w:pos="212"/>
              </w:tabs>
              <w:spacing w:line="267" w:lineRule="exact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02</w:t>
            </w:r>
          </w:p>
          <w:p>
            <w:pPr>
              <w:pStyle w:val="9"/>
              <w:numPr>
                <w:ilvl w:val="0"/>
                <w:numId w:val="13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03</w:t>
            </w:r>
          </w:p>
          <w:p>
            <w:pPr>
              <w:pStyle w:val="9"/>
              <w:numPr>
                <w:ilvl w:val="0"/>
                <w:numId w:val="13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04</w:t>
            </w:r>
          </w:p>
          <w:p>
            <w:pPr>
              <w:pStyle w:val="9"/>
              <w:numPr>
                <w:ilvl w:val="0"/>
                <w:numId w:val="13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9026" w:type="dxa"/>
            <w:gridSpan w:val="2"/>
          </w:tcPr>
          <w:p>
            <w:pPr>
              <w:pStyle w:val="9"/>
              <w:spacing w:before="1" w:line="237" w:lineRule="auto"/>
              <w:ind w:right="607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Prioridad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12"/>
              </w:rPr>
              <w:t xml:space="preserve"> </w:t>
            </w:r>
            <w:r>
              <w:rPr>
                <w:rFonts w:ascii="Calibri" w:hAnsi="Calibri" w:cs="Calibri"/>
              </w:rPr>
              <w:t xml:space="preserve">requerimiento: </w:t>
            </w:r>
            <w:r>
              <w:rPr>
                <w:rFonts w:ascii="Calibri" w:hAnsi="Calibri" w:cs="Calibri"/>
                <w:spacing w:val="-4"/>
              </w:rPr>
              <w:t>Medio</w:t>
            </w:r>
          </w:p>
        </w:tc>
      </w:tr>
    </w:tbl>
    <w:p>
      <w:pPr>
        <w:pStyle w:val="5"/>
        <w:rPr>
          <w:rFonts w:ascii="Calibri" w:hAnsi="Calibri" w:cs="Calibri"/>
          <w:b/>
        </w:rPr>
      </w:pPr>
    </w:p>
    <w:p>
      <w:pPr>
        <w:pStyle w:val="5"/>
        <w:rPr>
          <w:rFonts w:ascii="Calibri" w:hAnsi="Calibri" w:cs="Calibri"/>
          <w:b/>
        </w:rPr>
      </w:pPr>
    </w:p>
    <w:p>
      <w:pPr>
        <w:pStyle w:val="5"/>
        <w:spacing w:before="130"/>
        <w:rPr>
          <w:rFonts w:ascii="Calibri" w:hAnsi="Calibri" w:cs="Calibri"/>
          <w:b/>
        </w:rPr>
      </w:pPr>
    </w:p>
    <w:tbl>
      <w:tblPr>
        <w:tblStyle w:val="4"/>
        <w:tblW w:w="0" w:type="auto"/>
        <w:tblInd w:w="2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ind w:right="285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Identificación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spacing w:before="1" w:line="237" w:lineRule="auto"/>
              <w:ind w:right="285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Nombre 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CONSULTAR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A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USUARIOS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Características:</w:t>
            </w:r>
          </w:p>
        </w:tc>
        <w:tc>
          <w:tcPr>
            <w:tcW w:w="4514" w:type="dxa"/>
          </w:tcPr>
          <w:p>
            <w:pPr>
              <w:pStyle w:val="9"/>
              <w:spacing w:before="1" w:line="237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PODER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DEJAR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QUE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EL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USUARIO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SE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EXPRESE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DE MANERA LIBRE SOBRE SUS JUEGOS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7" w:hRule="atLeast"/>
        </w:trPr>
        <w:tc>
          <w:tcPr>
            <w:tcW w:w="4512" w:type="dxa"/>
          </w:tcPr>
          <w:p>
            <w:pPr>
              <w:pStyle w:val="9"/>
              <w:ind w:right="30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Descripción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before="12"/>
              <w:ind w:left="0"/>
              <w:rPr>
                <w:rFonts w:ascii="Calibri" w:hAnsi="Calibri" w:cs="Calibri"/>
                <w:b/>
              </w:rPr>
            </w:pPr>
          </w:p>
          <w:p>
            <w:pPr>
              <w:pStyle w:val="9"/>
              <w:ind w:right="1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DEJAR OPINAR O PREGUNATAR A LOS USUARIOS QUE LES PARECE LOS METODOS DE PAGO, FORMAS DE COMPRAR LOS JUEGOS, Y O ACTUALIZAR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SUS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CORREOS</w:t>
            </w:r>
            <w:r>
              <w:rPr>
                <w:rFonts w:ascii="Calibri" w:hAnsi="Calibri" w:cs="Calibri"/>
                <w:spacing w:val="-10"/>
              </w:rPr>
              <w:t xml:space="preserve"> </w:t>
            </w:r>
            <w:r>
              <w:rPr>
                <w:rFonts w:ascii="Calibri" w:hAnsi="Calibri" w:cs="Calibri"/>
              </w:rPr>
              <w:t>O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CONTRASEÑAS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DE UNA FORMA MUCHO MAS SEGURA INCLUSO PREGUNTAR QUE TAL SU JUEGO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1" w:hRule="atLeast"/>
        </w:trPr>
        <w:tc>
          <w:tcPr>
            <w:tcW w:w="4512" w:type="dxa"/>
          </w:tcPr>
          <w:p>
            <w:pPr>
              <w:pStyle w:val="9"/>
              <w:ind w:right="271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Requerimiento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NO </w:t>
            </w:r>
            <w:r>
              <w:rPr>
                <w:rFonts w:ascii="Calibri" w:hAnsi="Calibri" w:cs="Calibri"/>
                <w:spacing w:val="-2"/>
              </w:rPr>
              <w:t>funcional:</w:t>
            </w:r>
          </w:p>
        </w:tc>
        <w:tc>
          <w:tcPr>
            <w:tcW w:w="4514" w:type="dxa"/>
          </w:tcPr>
          <w:p>
            <w:pPr>
              <w:pStyle w:val="9"/>
              <w:numPr>
                <w:ilvl w:val="0"/>
                <w:numId w:val="14"/>
              </w:numPr>
              <w:tabs>
                <w:tab w:val="left" w:pos="212"/>
              </w:tabs>
              <w:spacing w:line="265" w:lineRule="exact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01</w:t>
            </w:r>
          </w:p>
          <w:p>
            <w:pPr>
              <w:pStyle w:val="9"/>
              <w:numPr>
                <w:ilvl w:val="0"/>
                <w:numId w:val="14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02</w:t>
            </w:r>
          </w:p>
          <w:p>
            <w:pPr>
              <w:pStyle w:val="9"/>
              <w:numPr>
                <w:ilvl w:val="0"/>
                <w:numId w:val="14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03</w:t>
            </w:r>
          </w:p>
          <w:p>
            <w:pPr>
              <w:pStyle w:val="9"/>
              <w:numPr>
                <w:ilvl w:val="0"/>
                <w:numId w:val="14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04</w:t>
            </w:r>
          </w:p>
          <w:p>
            <w:pPr>
              <w:pStyle w:val="9"/>
              <w:numPr>
                <w:ilvl w:val="0"/>
                <w:numId w:val="14"/>
              </w:numPr>
              <w:tabs>
                <w:tab w:val="left" w:pos="212"/>
              </w:tabs>
              <w:spacing w:before="1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9026" w:type="dxa"/>
            <w:gridSpan w:val="2"/>
          </w:tcPr>
          <w:p>
            <w:pPr>
              <w:pStyle w:val="9"/>
              <w:spacing w:before="1" w:line="237" w:lineRule="auto"/>
              <w:ind w:right="607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Prioridad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12"/>
              </w:rPr>
              <w:t xml:space="preserve"> </w:t>
            </w:r>
            <w:r>
              <w:rPr>
                <w:rFonts w:ascii="Calibri" w:hAnsi="Calibri" w:cs="Calibri"/>
              </w:rPr>
              <w:t xml:space="preserve">requerimiento: </w:t>
            </w:r>
            <w:r>
              <w:rPr>
                <w:rFonts w:ascii="Calibri" w:hAnsi="Calibri" w:cs="Calibri"/>
                <w:spacing w:val="-4"/>
              </w:rPr>
              <w:t>Medio</w:t>
            </w:r>
          </w:p>
        </w:tc>
      </w:tr>
    </w:tbl>
    <w:p>
      <w:pPr>
        <w:spacing w:line="237" w:lineRule="auto"/>
        <w:rPr>
          <w:rFonts w:ascii="Calibri" w:hAnsi="Calibri" w:cs="Calibri"/>
        </w:rPr>
        <w:sectPr>
          <w:pgSz w:w="11910" w:h="16840"/>
          <w:pgMar w:top="540" w:right="1080" w:bottom="280" w:left="1420" w:header="720" w:footer="720" w:gutter="0"/>
          <w:cols w:space="720" w:num="1"/>
        </w:sectPr>
      </w:pPr>
    </w:p>
    <w:tbl>
      <w:tblPr>
        <w:tblStyle w:val="4"/>
        <w:tblW w:w="0" w:type="auto"/>
        <w:tblInd w:w="2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spacing w:before="1" w:line="237" w:lineRule="auto"/>
              <w:ind w:right="285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Identificación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spacing w:before="1" w:line="237" w:lineRule="auto"/>
              <w:ind w:right="285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Nombre 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REGISTRAR</w:t>
            </w:r>
            <w:r>
              <w:rPr>
                <w:rFonts w:ascii="Calibri" w:hAnsi="Calibri" w:cs="Calibri"/>
                <w:spacing w:val="-9"/>
              </w:rPr>
              <w:t xml:space="preserve"> </w:t>
            </w:r>
            <w:r>
              <w:rPr>
                <w:rFonts w:ascii="Calibri" w:hAnsi="Calibri" w:cs="Calibri"/>
              </w:rPr>
              <w:t>METODOS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</w:rPr>
              <w:t>DE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  <w:spacing w:val="-4"/>
              </w:rPr>
              <w:t>PAGO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4512" w:type="dxa"/>
          </w:tcPr>
          <w:p>
            <w:pPr>
              <w:pStyle w:val="9"/>
              <w:spacing w:line="265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Características:</w:t>
            </w:r>
          </w:p>
        </w:tc>
        <w:tc>
          <w:tcPr>
            <w:tcW w:w="4514" w:type="dxa"/>
          </w:tcPr>
          <w:p>
            <w:pPr>
              <w:pStyle w:val="9"/>
              <w:ind w:right="2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TENER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VARIOS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METODOS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DE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PAGO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Y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QUE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NO SEA ALGO DIFICIL DE RECURRIR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7" w:hRule="atLeast"/>
        </w:trPr>
        <w:tc>
          <w:tcPr>
            <w:tcW w:w="4512" w:type="dxa"/>
          </w:tcPr>
          <w:p>
            <w:pPr>
              <w:pStyle w:val="9"/>
              <w:ind w:right="30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Descripción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before="12"/>
              <w:ind w:left="0"/>
              <w:rPr>
                <w:rFonts w:ascii="Calibri" w:hAnsi="Calibri" w:cs="Calibri"/>
                <w:b/>
              </w:rPr>
            </w:pPr>
          </w:p>
          <w:p>
            <w:pPr>
              <w:pStyle w:val="9"/>
              <w:ind w:right="115"/>
              <w:rPr>
                <w:rFonts w:hint="default" w:ascii="Calibri" w:hAnsi="Calibri" w:cs="Calibri"/>
                <w:lang w:val="es-MX"/>
              </w:rPr>
            </w:pPr>
            <w:r>
              <w:rPr>
                <w:rFonts w:ascii="Calibri" w:hAnsi="Calibri" w:cs="Calibri"/>
              </w:rPr>
              <w:t>TENER VARIAS CUENTAS BANCARIAS PARA PODER RE</w:t>
            </w:r>
            <w:r>
              <w:rPr>
                <w:rFonts w:hint="default" w:ascii="Calibri" w:hAnsi="Calibri" w:cs="Calibri"/>
                <w:lang w:val="es-MX"/>
              </w:rPr>
              <w:t>CIBI</w:t>
            </w:r>
            <w:r>
              <w:rPr>
                <w:rFonts w:ascii="Calibri" w:hAnsi="Calibri" w:cs="Calibri"/>
              </w:rPr>
              <w:t>IR EL DINERO DEPENDIENDO DE REGION PAIS O CIUDAD TAMBIEN QUE SEA ALGO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FACIL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</w:rPr>
              <w:t>DE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PAGAR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ACCESIBLE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Y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SI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NO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TIENE ACCESO A TAR</w:t>
            </w:r>
            <w:r>
              <w:rPr>
                <w:rFonts w:hint="default" w:ascii="Calibri" w:hAnsi="Calibri" w:cs="Calibri"/>
                <w:lang w:val="es-MX"/>
              </w:rPr>
              <w:t>J</w:t>
            </w:r>
            <w:r>
              <w:rPr>
                <w:rFonts w:ascii="Calibri" w:hAnsi="Calibri" w:cs="Calibri"/>
              </w:rPr>
              <w:t>ETAS DE CREDITO</w:t>
            </w:r>
            <w:r>
              <w:rPr>
                <w:rFonts w:hint="default" w:ascii="Calibri" w:hAnsi="Calibri" w:cs="Calibri"/>
                <w:lang w:val="es-MX"/>
              </w:rPr>
              <w:t>,</w:t>
            </w:r>
            <w:r>
              <w:rPr>
                <w:rFonts w:ascii="Calibri" w:hAnsi="Calibri" w:cs="Calibri"/>
              </w:rPr>
              <w:t xml:space="preserve"> PODER</w:t>
            </w:r>
            <w:r>
              <w:rPr>
                <w:rFonts w:ascii="Calibri" w:hAnsi="Calibri" w:cs="Calibri"/>
                <w:spacing w:val="40"/>
              </w:rPr>
              <w:t xml:space="preserve"> </w:t>
            </w:r>
            <w:r>
              <w:rPr>
                <w:rFonts w:ascii="Calibri" w:hAnsi="Calibri" w:cs="Calibri"/>
              </w:rPr>
              <w:t>TENER PUNTOS DE PAGO EN FISIC</w:t>
            </w:r>
            <w:r>
              <w:rPr>
                <w:rFonts w:hint="default" w:ascii="Calibri" w:hAnsi="Calibri" w:cs="Calibri"/>
                <w:lang w:val="es-MX"/>
              </w:rPr>
              <w:t>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1" w:hRule="atLeast"/>
        </w:trPr>
        <w:tc>
          <w:tcPr>
            <w:tcW w:w="4512" w:type="dxa"/>
          </w:tcPr>
          <w:p>
            <w:pPr>
              <w:pStyle w:val="9"/>
              <w:ind w:right="271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Requerimiento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NO </w:t>
            </w:r>
            <w:r>
              <w:rPr>
                <w:rFonts w:ascii="Calibri" w:hAnsi="Calibri" w:cs="Calibri"/>
                <w:spacing w:val="-2"/>
              </w:rPr>
              <w:t>funcional:</w:t>
            </w:r>
          </w:p>
        </w:tc>
        <w:tc>
          <w:tcPr>
            <w:tcW w:w="4514" w:type="dxa"/>
          </w:tcPr>
          <w:p>
            <w:pPr>
              <w:pStyle w:val="9"/>
              <w:numPr>
                <w:ilvl w:val="0"/>
                <w:numId w:val="15"/>
              </w:numPr>
              <w:tabs>
                <w:tab w:val="left" w:pos="212"/>
              </w:tabs>
              <w:spacing w:line="265" w:lineRule="exact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01</w:t>
            </w:r>
          </w:p>
          <w:p>
            <w:pPr>
              <w:pStyle w:val="9"/>
              <w:numPr>
                <w:ilvl w:val="0"/>
                <w:numId w:val="15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02</w:t>
            </w:r>
          </w:p>
          <w:p>
            <w:pPr>
              <w:pStyle w:val="9"/>
              <w:numPr>
                <w:ilvl w:val="0"/>
                <w:numId w:val="15"/>
              </w:numPr>
              <w:tabs>
                <w:tab w:val="left" w:pos="212"/>
              </w:tabs>
              <w:spacing w:line="267" w:lineRule="exact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03</w:t>
            </w:r>
          </w:p>
          <w:p>
            <w:pPr>
              <w:pStyle w:val="9"/>
              <w:numPr>
                <w:ilvl w:val="0"/>
                <w:numId w:val="15"/>
              </w:numPr>
              <w:tabs>
                <w:tab w:val="left" w:pos="212"/>
              </w:tabs>
              <w:spacing w:line="267" w:lineRule="exact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04</w:t>
            </w:r>
          </w:p>
          <w:p>
            <w:pPr>
              <w:pStyle w:val="9"/>
              <w:numPr>
                <w:ilvl w:val="0"/>
                <w:numId w:val="15"/>
              </w:numPr>
              <w:tabs>
                <w:tab w:val="left" w:pos="212"/>
              </w:tabs>
              <w:spacing w:before="3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9026" w:type="dxa"/>
            <w:gridSpan w:val="2"/>
          </w:tcPr>
          <w:p>
            <w:pPr>
              <w:pStyle w:val="9"/>
              <w:ind w:right="607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Prioridad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12"/>
              </w:rPr>
              <w:t xml:space="preserve"> </w:t>
            </w:r>
            <w:r>
              <w:rPr>
                <w:rFonts w:ascii="Calibri" w:hAnsi="Calibri" w:cs="Calibri"/>
              </w:rPr>
              <w:t xml:space="preserve">requerimiento: </w:t>
            </w:r>
            <w:r>
              <w:rPr>
                <w:rFonts w:ascii="Calibri" w:hAnsi="Calibri" w:cs="Calibri"/>
                <w:spacing w:val="-4"/>
              </w:rPr>
              <w:t>Medio</w:t>
            </w:r>
          </w:p>
        </w:tc>
      </w:tr>
    </w:tbl>
    <w:p>
      <w:pPr>
        <w:pStyle w:val="5"/>
        <w:rPr>
          <w:rFonts w:ascii="Calibri" w:hAnsi="Calibri" w:cs="Calibri"/>
          <w:b/>
        </w:rPr>
      </w:pPr>
    </w:p>
    <w:p>
      <w:pPr>
        <w:pStyle w:val="5"/>
        <w:rPr>
          <w:rFonts w:ascii="Calibri" w:hAnsi="Calibri" w:cs="Calibri"/>
          <w:b/>
        </w:rPr>
      </w:pPr>
    </w:p>
    <w:p>
      <w:pPr>
        <w:pStyle w:val="5"/>
        <w:rPr>
          <w:rFonts w:ascii="Calibri" w:hAnsi="Calibri" w:cs="Calibri"/>
          <w:b/>
        </w:rPr>
      </w:pPr>
    </w:p>
    <w:p>
      <w:pPr>
        <w:pStyle w:val="5"/>
        <w:spacing w:before="11"/>
        <w:rPr>
          <w:rFonts w:ascii="Calibri" w:hAnsi="Calibri" w:cs="Calibri"/>
          <w:b/>
        </w:rPr>
      </w:pPr>
    </w:p>
    <w:tbl>
      <w:tblPr>
        <w:tblStyle w:val="4"/>
        <w:tblW w:w="0" w:type="auto"/>
        <w:tblInd w:w="2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spacing w:before="1" w:line="237" w:lineRule="auto"/>
              <w:ind w:right="285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Identificación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spacing w:before="1" w:line="237" w:lineRule="auto"/>
              <w:ind w:right="285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Nombre 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ELIMINAR</w:t>
            </w:r>
            <w:r>
              <w:rPr>
                <w:rFonts w:ascii="Calibri" w:hAnsi="Calibri" w:cs="Calibri"/>
                <w:spacing w:val="-9"/>
              </w:rPr>
              <w:t xml:space="preserve"> </w:t>
            </w:r>
            <w:r>
              <w:rPr>
                <w:rFonts w:ascii="Calibri" w:hAnsi="Calibri" w:cs="Calibri"/>
              </w:rPr>
              <w:t>METODOS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DE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4"/>
              </w:rPr>
              <w:t>PAGO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4512" w:type="dxa"/>
          </w:tcPr>
          <w:p>
            <w:pPr>
              <w:pStyle w:val="9"/>
              <w:spacing w:line="265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Características:</w:t>
            </w:r>
          </w:p>
        </w:tc>
        <w:tc>
          <w:tcPr>
            <w:tcW w:w="4514" w:type="dxa"/>
          </w:tcPr>
          <w:p>
            <w:pPr>
              <w:pStyle w:val="9"/>
              <w:spacing w:line="265" w:lineRule="exact"/>
              <w:ind w:left="10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TENER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LA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POSIBILIDAD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DE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PROBAR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  <w:spacing w:val="-10"/>
              </w:rPr>
              <w:t>Y</w:t>
            </w:r>
          </w:p>
          <w:p>
            <w:pPr>
              <w:pStyle w:val="9"/>
              <w:spacing w:line="270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QUEDARNOS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CON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EL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MEJOR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METODO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PARA NOSOTROS Y NUESTROS CLIENTES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7" w:hRule="atLeast"/>
        </w:trPr>
        <w:tc>
          <w:tcPr>
            <w:tcW w:w="4512" w:type="dxa"/>
          </w:tcPr>
          <w:p>
            <w:pPr>
              <w:pStyle w:val="9"/>
              <w:ind w:right="30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Descripción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before="12"/>
              <w:ind w:left="0"/>
              <w:rPr>
                <w:rFonts w:ascii="Calibri" w:hAnsi="Calibri" w:cs="Calibri"/>
                <w:b/>
              </w:rPr>
            </w:pPr>
          </w:p>
          <w:p>
            <w:pPr>
              <w:pStyle w:val="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PODER REVISA</w:t>
            </w:r>
            <w:r>
              <w:rPr>
                <w:rFonts w:hint="default" w:ascii="Calibri" w:hAnsi="Calibri" w:cs="Calibri"/>
                <w:lang w:val="es-MX"/>
              </w:rPr>
              <w:t>R</w:t>
            </w:r>
            <w:r>
              <w:rPr>
                <w:rFonts w:ascii="Calibri" w:hAnsi="Calibri" w:cs="Calibri"/>
              </w:rPr>
              <w:t xml:space="preserve"> Y ANULAR QUE METODOS DE PAGO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SE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</w:rPr>
              <w:t>USAN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</w:rPr>
              <w:t>MAS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</w:rPr>
              <w:t>FRECUENTE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Y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</w:rPr>
              <w:t>LOS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</w:rPr>
              <w:t>QUE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</w:rPr>
              <w:t>NO FACILITANDO</w:t>
            </w:r>
            <w:r>
              <w:rPr>
                <w:rFonts w:ascii="Calibri" w:hAnsi="Calibri" w:cs="Calibri"/>
                <w:spacing w:val="-10"/>
              </w:rPr>
              <w:t xml:space="preserve"> </w:t>
            </w:r>
            <w:r>
              <w:rPr>
                <w:rFonts w:ascii="Calibri" w:hAnsi="Calibri" w:cs="Calibri"/>
              </w:rPr>
              <w:t>A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NUESTROS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CLIENTES</w:t>
            </w:r>
            <w:r>
              <w:rPr>
                <w:rFonts w:ascii="Calibri" w:hAnsi="Calibri" w:cs="Calibri"/>
                <w:spacing w:val="-10"/>
              </w:rPr>
              <w:t xml:space="preserve"> </w:t>
            </w:r>
            <w:r>
              <w:rPr>
                <w:rFonts w:ascii="Calibri" w:hAnsi="Calibri" w:cs="Calibri"/>
              </w:rPr>
              <w:t>OPCIONES RAPIDAS DE SUS METDOS DE PREFERENCIA TAMBIEN AJUSTARNOS A LOS METODOS QUE MAS FACIL N</w:t>
            </w:r>
            <w:r>
              <w:rPr>
                <w:rFonts w:hint="default" w:ascii="Calibri" w:hAnsi="Calibri" w:cs="Calibri"/>
                <w:lang w:val="es-MX"/>
              </w:rPr>
              <w:t>O</w:t>
            </w:r>
            <w:r>
              <w:rPr>
                <w:rFonts w:ascii="Calibri" w:hAnsi="Calibri" w:cs="Calibri"/>
              </w:rPr>
              <w:t>S QUEDEN DE MANEJAR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1" w:hRule="atLeast"/>
        </w:trPr>
        <w:tc>
          <w:tcPr>
            <w:tcW w:w="4512" w:type="dxa"/>
          </w:tcPr>
          <w:p>
            <w:pPr>
              <w:pStyle w:val="9"/>
              <w:ind w:right="271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Requerimiento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NO </w:t>
            </w:r>
            <w:r>
              <w:rPr>
                <w:rFonts w:ascii="Calibri" w:hAnsi="Calibri" w:cs="Calibri"/>
                <w:spacing w:val="-2"/>
              </w:rPr>
              <w:t>funcional:</w:t>
            </w:r>
          </w:p>
        </w:tc>
        <w:tc>
          <w:tcPr>
            <w:tcW w:w="4514" w:type="dxa"/>
          </w:tcPr>
          <w:p>
            <w:pPr>
              <w:pStyle w:val="9"/>
              <w:numPr>
                <w:ilvl w:val="0"/>
                <w:numId w:val="16"/>
              </w:numPr>
              <w:tabs>
                <w:tab w:val="left" w:pos="212"/>
              </w:tabs>
              <w:spacing w:line="265" w:lineRule="exact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01</w:t>
            </w:r>
          </w:p>
          <w:p>
            <w:pPr>
              <w:pStyle w:val="9"/>
              <w:numPr>
                <w:ilvl w:val="0"/>
                <w:numId w:val="16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02</w:t>
            </w:r>
          </w:p>
          <w:p>
            <w:pPr>
              <w:pStyle w:val="9"/>
              <w:numPr>
                <w:ilvl w:val="0"/>
                <w:numId w:val="16"/>
              </w:numPr>
              <w:tabs>
                <w:tab w:val="left" w:pos="212"/>
              </w:tabs>
              <w:spacing w:line="267" w:lineRule="exact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03</w:t>
            </w:r>
          </w:p>
          <w:p>
            <w:pPr>
              <w:pStyle w:val="9"/>
              <w:numPr>
                <w:ilvl w:val="0"/>
                <w:numId w:val="16"/>
              </w:numPr>
              <w:tabs>
                <w:tab w:val="left" w:pos="212"/>
              </w:tabs>
              <w:spacing w:line="267" w:lineRule="exact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04</w:t>
            </w:r>
          </w:p>
          <w:p>
            <w:pPr>
              <w:pStyle w:val="9"/>
              <w:numPr>
                <w:ilvl w:val="0"/>
                <w:numId w:val="16"/>
              </w:numPr>
              <w:tabs>
                <w:tab w:val="left" w:pos="212"/>
              </w:tabs>
              <w:spacing w:before="3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9026" w:type="dxa"/>
            <w:gridSpan w:val="2"/>
          </w:tcPr>
          <w:p>
            <w:pPr>
              <w:pStyle w:val="9"/>
              <w:ind w:right="607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Prioridad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12"/>
              </w:rPr>
              <w:t xml:space="preserve"> </w:t>
            </w:r>
            <w:r>
              <w:rPr>
                <w:rFonts w:ascii="Calibri" w:hAnsi="Calibri" w:cs="Calibri"/>
              </w:rPr>
              <w:t xml:space="preserve">requerimiento: </w:t>
            </w:r>
            <w:r>
              <w:rPr>
                <w:rFonts w:ascii="Calibri" w:hAnsi="Calibri" w:cs="Calibri"/>
                <w:spacing w:val="-4"/>
              </w:rPr>
              <w:t>Medio</w:t>
            </w:r>
          </w:p>
        </w:tc>
      </w:tr>
    </w:tbl>
    <w:p>
      <w:pPr>
        <w:rPr>
          <w:rFonts w:ascii="Calibri" w:hAnsi="Calibri" w:cs="Calibri"/>
        </w:rPr>
        <w:sectPr>
          <w:pgSz w:w="11910" w:h="16840"/>
          <w:pgMar w:top="540" w:right="1080" w:bottom="280" w:left="1420" w:header="720" w:footer="720" w:gutter="0"/>
          <w:cols w:space="720" w:num="1"/>
        </w:sectPr>
      </w:pPr>
    </w:p>
    <w:tbl>
      <w:tblPr>
        <w:tblStyle w:val="4"/>
        <w:tblW w:w="0" w:type="auto"/>
        <w:tblInd w:w="2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spacing w:before="1" w:line="237" w:lineRule="auto"/>
              <w:ind w:right="285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Identificación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spacing w:before="1" w:line="237" w:lineRule="auto"/>
              <w:ind w:right="285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Nombre 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</w:t>
            </w:r>
            <w:r>
              <w:rPr>
                <w:rFonts w:hint="default" w:ascii="Calibri" w:hAnsi="Calibri" w:cs="Calibri"/>
                <w:lang w:val="es-MX"/>
              </w:rPr>
              <w:t>TUA</w:t>
            </w:r>
            <w:r>
              <w:rPr>
                <w:rFonts w:ascii="Calibri" w:hAnsi="Calibri" w:cs="Calibri"/>
              </w:rPr>
              <w:t>LIZAR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MET</w:t>
            </w:r>
            <w:r>
              <w:rPr>
                <w:rFonts w:hint="default" w:ascii="Calibri" w:hAnsi="Calibri" w:cs="Calibri"/>
                <w:lang w:val="es-MX"/>
              </w:rPr>
              <w:t>O</w:t>
            </w:r>
            <w:bookmarkStart w:id="0" w:name="_GoBack"/>
            <w:bookmarkEnd w:id="0"/>
            <w:r>
              <w:rPr>
                <w:rFonts w:ascii="Calibri" w:hAnsi="Calibri" w:cs="Calibri"/>
              </w:rPr>
              <w:t>DOS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DE</w:t>
            </w:r>
            <w:r>
              <w:rPr>
                <w:rFonts w:ascii="Calibri" w:hAnsi="Calibri" w:cs="Calibri"/>
                <w:spacing w:val="-4"/>
              </w:rPr>
              <w:t xml:space="preserve"> PAGO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4512" w:type="dxa"/>
          </w:tcPr>
          <w:p>
            <w:pPr>
              <w:pStyle w:val="9"/>
              <w:spacing w:line="265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Características:</w:t>
            </w:r>
          </w:p>
        </w:tc>
        <w:tc>
          <w:tcPr>
            <w:tcW w:w="4514" w:type="dxa"/>
          </w:tcPr>
          <w:p>
            <w:pPr>
              <w:pStyle w:val="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PODER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INCORPORAR</w:t>
            </w:r>
            <w:r>
              <w:rPr>
                <w:rFonts w:ascii="Calibri" w:hAnsi="Calibri" w:cs="Calibri"/>
                <w:spacing w:val="-9"/>
              </w:rPr>
              <w:t xml:space="preserve"> </w:t>
            </w:r>
            <w:r>
              <w:rPr>
                <w:rFonts w:ascii="Calibri" w:hAnsi="Calibri" w:cs="Calibri"/>
              </w:rPr>
              <w:t>MAS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METODOS</w:t>
            </w:r>
            <w:r>
              <w:rPr>
                <w:rFonts w:ascii="Calibri" w:hAnsi="Calibri" w:cs="Calibri"/>
                <w:spacing w:val="-9"/>
              </w:rPr>
              <w:t xml:space="preserve"> </w:t>
            </w:r>
            <w:r>
              <w:rPr>
                <w:rFonts w:ascii="Calibri" w:hAnsi="Calibri" w:cs="Calibri"/>
              </w:rPr>
              <w:t>DE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PAGO CON EL 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7" w:hRule="atLeast"/>
        </w:trPr>
        <w:tc>
          <w:tcPr>
            <w:tcW w:w="4512" w:type="dxa"/>
          </w:tcPr>
          <w:p>
            <w:pPr>
              <w:pStyle w:val="9"/>
              <w:ind w:right="30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Descripción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before="14"/>
              <w:ind w:left="0"/>
              <w:rPr>
                <w:rFonts w:ascii="Calibri" w:hAnsi="Calibri" w:cs="Calibri"/>
                <w:b/>
              </w:rPr>
            </w:pPr>
          </w:p>
          <w:p>
            <w:pPr>
              <w:pStyle w:val="9"/>
              <w:spacing w:before="1"/>
              <w:ind w:right="11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EL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TIEMPO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DE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LA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EMPRESA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PODER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 xml:space="preserve">METER MAS Y MAS METODOS DE PAGO PARA FACILITAR A LOS USUARIOS Y MOTIVARLOS A COMPRA MAS JUEGOS EN NUESTRA PAGINA </w:t>
            </w:r>
            <w:r>
              <w:rPr>
                <w:rFonts w:ascii="Calibri" w:hAnsi="Calibri" w:cs="Calibri"/>
                <w:spacing w:val="-4"/>
              </w:rPr>
              <w:t>WEB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4" w:hRule="atLeast"/>
        </w:trPr>
        <w:tc>
          <w:tcPr>
            <w:tcW w:w="4512" w:type="dxa"/>
          </w:tcPr>
          <w:p>
            <w:pPr>
              <w:pStyle w:val="9"/>
              <w:ind w:right="271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Requerimiento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NO </w:t>
            </w:r>
            <w:r>
              <w:rPr>
                <w:rFonts w:ascii="Calibri" w:hAnsi="Calibri" w:cs="Calibri"/>
                <w:spacing w:val="-2"/>
              </w:rPr>
              <w:t>funcional:</w:t>
            </w:r>
          </w:p>
        </w:tc>
        <w:tc>
          <w:tcPr>
            <w:tcW w:w="4514" w:type="dxa"/>
          </w:tcPr>
          <w:p>
            <w:pPr>
              <w:pStyle w:val="9"/>
              <w:numPr>
                <w:ilvl w:val="0"/>
                <w:numId w:val="17"/>
              </w:numPr>
              <w:tabs>
                <w:tab w:val="left" w:pos="212"/>
              </w:tabs>
              <w:spacing w:line="268" w:lineRule="exact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01</w:t>
            </w:r>
          </w:p>
          <w:p>
            <w:pPr>
              <w:pStyle w:val="9"/>
              <w:numPr>
                <w:ilvl w:val="0"/>
                <w:numId w:val="17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02</w:t>
            </w:r>
          </w:p>
          <w:p>
            <w:pPr>
              <w:pStyle w:val="9"/>
              <w:numPr>
                <w:ilvl w:val="0"/>
                <w:numId w:val="17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03</w:t>
            </w:r>
          </w:p>
          <w:p>
            <w:pPr>
              <w:pStyle w:val="9"/>
              <w:numPr>
                <w:ilvl w:val="0"/>
                <w:numId w:val="17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04</w:t>
            </w:r>
          </w:p>
          <w:p>
            <w:pPr>
              <w:pStyle w:val="9"/>
              <w:numPr>
                <w:ilvl w:val="0"/>
                <w:numId w:val="17"/>
              </w:numPr>
              <w:tabs>
                <w:tab w:val="left" w:pos="212"/>
              </w:tabs>
              <w:spacing w:before="1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9026" w:type="dxa"/>
            <w:gridSpan w:val="2"/>
          </w:tcPr>
          <w:p>
            <w:pPr>
              <w:pStyle w:val="9"/>
              <w:ind w:right="607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Prioridad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12"/>
              </w:rPr>
              <w:t xml:space="preserve"> </w:t>
            </w:r>
            <w:r>
              <w:rPr>
                <w:rFonts w:ascii="Calibri" w:hAnsi="Calibri" w:cs="Calibri"/>
              </w:rPr>
              <w:t xml:space="preserve">requerimiento: </w:t>
            </w:r>
            <w:r>
              <w:rPr>
                <w:rFonts w:ascii="Calibri" w:hAnsi="Calibri" w:cs="Calibri"/>
                <w:spacing w:val="-4"/>
              </w:rPr>
              <w:t>Medio</w:t>
            </w:r>
          </w:p>
        </w:tc>
      </w:tr>
    </w:tbl>
    <w:p>
      <w:pPr>
        <w:pStyle w:val="5"/>
        <w:rPr>
          <w:rFonts w:ascii="Calibri" w:hAnsi="Calibri" w:cs="Calibri"/>
          <w:b/>
        </w:rPr>
      </w:pPr>
    </w:p>
    <w:p>
      <w:pPr>
        <w:pStyle w:val="5"/>
        <w:rPr>
          <w:rFonts w:ascii="Calibri" w:hAnsi="Calibri" w:cs="Calibri"/>
          <w:b/>
        </w:rPr>
      </w:pPr>
    </w:p>
    <w:p>
      <w:pPr>
        <w:pStyle w:val="5"/>
        <w:spacing w:before="127"/>
        <w:rPr>
          <w:rFonts w:ascii="Calibri" w:hAnsi="Calibri" w:cs="Calibri"/>
          <w:b/>
        </w:rPr>
      </w:pPr>
    </w:p>
    <w:tbl>
      <w:tblPr>
        <w:tblStyle w:val="4"/>
        <w:tblW w:w="0" w:type="auto"/>
        <w:tblInd w:w="2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spacing w:before="1" w:line="237" w:lineRule="auto"/>
              <w:ind w:right="285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Identificación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4512" w:type="dxa"/>
          </w:tcPr>
          <w:p>
            <w:pPr>
              <w:pStyle w:val="9"/>
              <w:ind w:right="285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Nombre 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line="265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>
              <w:rPr>
                <w:rFonts w:hint="default" w:ascii="Calibri" w:hAnsi="Calibri" w:cs="Calibri"/>
                <w:lang w:val="es-MX"/>
              </w:rPr>
              <w:t>O</w:t>
            </w:r>
            <w:r>
              <w:rPr>
                <w:rFonts w:ascii="Calibri" w:hAnsi="Calibri" w:cs="Calibri"/>
              </w:rPr>
              <w:t>NSULTAR</w:t>
            </w:r>
            <w:r>
              <w:rPr>
                <w:rFonts w:ascii="Calibri" w:hAnsi="Calibri" w:cs="Calibri"/>
                <w:spacing w:val="-11"/>
              </w:rPr>
              <w:t xml:space="preserve"> </w:t>
            </w:r>
            <w:r>
              <w:rPr>
                <w:rFonts w:ascii="Calibri" w:hAnsi="Calibri" w:cs="Calibri"/>
              </w:rPr>
              <w:t>METODOS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</w:rPr>
              <w:t>DE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  <w:spacing w:val="-4"/>
              </w:rPr>
              <w:t>PAGO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atLeast"/>
        </w:trPr>
        <w:tc>
          <w:tcPr>
            <w:tcW w:w="4512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Características:</w:t>
            </w:r>
          </w:p>
        </w:tc>
        <w:tc>
          <w:tcPr>
            <w:tcW w:w="4514" w:type="dxa"/>
          </w:tcPr>
          <w:p>
            <w:pPr>
              <w:pStyle w:val="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ACESORARNOS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E</w:t>
            </w:r>
            <w:r>
              <w:rPr>
                <w:rFonts w:ascii="Calibri" w:hAnsi="Calibri" w:cs="Calibri"/>
                <w:spacing w:val="-10"/>
              </w:rPr>
              <w:t xml:space="preserve"> </w:t>
            </w:r>
            <w:r>
              <w:rPr>
                <w:rFonts w:ascii="Calibri" w:hAnsi="Calibri" w:cs="Calibri"/>
              </w:rPr>
              <w:t>IMPLEMENTAR</w:t>
            </w:r>
            <w:r>
              <w:rPr>
                <w:rFonts w:ascii="Calibri" w:hAnsi="Calibri" w:cs="Calibri"/>
                <w:spacing w:val="-12"/>
              </w:rPr>
              <w:t xml:space="preserve"> </w:t>
            </w:r>
            <w:r>
              <w:rPr>
                <w:rFonts w:ascii="Calibri" w:hAnsi="Calibri" w:cs="Calibri"/>
              </w:rPr>
              <w:t>LOS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MEJORES METODOS Y MAS SEGUROS PARA NUESTRA</w:t>
            </w:r>
          </w:p>
          <w:p>
            <w:pPr>
              <w:pStyle w:val="9"/>
              <w:spacing w:line="249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5"/>
              </w:rPr>
              <w:t>WEB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9" w:hRule="atLeast"/>
        </w:trPr>
        <w:tc>
          <w:tcPr>
            <w:tcW w:w="4512" w:type="dxa"/>
          </w:tcPr>
          <w:p>
            <w:pPr>
              <w:pStyle w:val="9"/>
              <w:spacing w:before="1" w:line="237" w:lineRule="auto"/>
              <w:ind w:right="30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Descripción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before="12"/>
              <w:ind w:left="0"/>
              <w:rPr>
                <w:rFonts w:ascii="Calibri" w:hAnsi="Calibri" w:cs="Calibri"/>
                <w:b/>
              </w:rPr>
            </w:pPr>
          </w:p>
          <w:p>
            <w:pPr>
              <w:pStyle w:val="9"/>
              <w:ind w:left="10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PODER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FIJARNOS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EN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ESTOS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FACRORES</w:t>
            </w:r>
          </w:p>
          <w:p>
            <w:pPr>
              <w:pStyle w:val="9"/>
              <w:spacing w:before="16"/>
              <w:ind w:left="0"/>
              <w:rPr>
                <w:rFonts w:ascii="Calibri" w:hAnsi="Calibri" w:cs="Calibri"/>
                <w:b/>
              </w:rPr>
            </w:pPr>
          </w:p>
          <w:p>
            <w:pPr>
              <w:pStyle w:val="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-QUE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TAN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EFECIENTES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SON</w:t>
            </w:r>
          </w:p>
          <w:p>
            <w:pPr>
              <w:pStyle w:val="9"/>
              <w:spacing w:before="1"/>
              <w:ind w:left="15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-CUAN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COMODOS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SON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PARA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LA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WEB</w:t>
            </w:r>
          </w:p>
          <w:p>
            <w:pPr>
              <w:pStyle w:val="9"/>
              <w:ind w:right="234" w:firstLine="4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-PREGUNTAR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A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LOS</w:t>
            </w:r>
            <w:r>
              <w:rPr>
                <w:rFonts w:ascii="Calibri" w:hAnsi="Calibri" w:cs="Calibri"/>
                <w:spacing w:val="-10"/>
              </w:rPr>
              <w:t xml:space="preserve"> </w:t>
            </w:r>
            <w:r>
              <w:rPr>
                <w:rFonts w:ascii="Calibri" w:hAnsi="Calibri" w:cs="Calibri"/>
              </w:rPr>
              <w:t>USUARIOS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QUE</w:t>
            </w:r>
            <w:r>
              <w:rPr>
                <w:rFonts w:ascii="Calibri" w:hAnsi="Calibri" w:cs="Calibri"/>
                <w:spacing w:val="-9"/>
              </w:rPr>
              <w:t xml:space="preserve"> </w:t>
            </w:r>
            <w:r>
              <w:rPr>
                <w:rFonts w:ascii="Calibri" w:hAnsi="Calibri" w:cs="Calibri"/>
              </w:rPr>
              <w:t>LES PARECE Y MEJORARLOS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1" w:hRule="atLeast"/>
        </w:trPr>
        <w:tc>
          <w:tcPr>
            <w:tcW w:w="4512" w:type="dxa"/>
          </w:tcPr>
          <w:p>
            <w:pPr>
              <w:pStyle w:val="9"/>
              <w:ind w:right="271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Requerimiento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NO </w:t>
            </w:r>
            <w:r>
              <w:rPr>
                <w:rFonts w:ascii="Calibri" w:hAnsi="Calibri" w:cs="Calibri"/>
                <w:spacing w:val="-2"/>
              </w:rPr>
              <w:t>funcional:</w:t>
            </w:r>
          </w:p>
        </w:tc>
        <w:tc>
          <w:tcPr>
            <w:tcW w:w="4514" w:type="dxa"/>
          </w:tcPr>
          <w:p>
            <w:pPr>
              <w:pStyle w:val="9"/>
              <w:numPr>
                <w:ilvl w:val="0"/>
                <w:numId w:val="18"/>
              </w:numPr>
              <w:tabs>
                <w:tab w:val="left" w:pos="212"/>
              </w:tabs>
              <w:spacing w:line="265" w:lineRule="exact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01</w:t>
            </w:r>
          </w:p>
          <w:p>
            <w:pPr>
              <w:pStyle w:val="9"/>
              <w:numPr>
                <w:ilvl w:val="0"/>
                <w:numId w:val="18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02</w:t>
            </w:r>
          </w:p>
          <w:p>
            <w:pPr>
              <w:pStyle w:val="9"/>
              <w:numPr>
                <w:ilvl w:val="0"/>
                <w:numId w:val="18"/>
              </w:numPr>
              <w:tabs>
                <w:tab w:val="left" w:pos="212"/>
              </w:tabs>
              <w:spacing w:line="267" w:lineRule="exact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03</w:t>
            </w:r>
          </w:p>
          <w:p>
            <w:pPr>
              <w:pStyle w:val="9"/>
              <w:numPr>
                <w:ilvl w:val="0"/>
                <w:numId w:val="18"/>
              </w:numPr>
              <w:tabs>
                <w:tab w:val="left" w:pos="212"/>
              </w:tabs>
              <w:spacing w:line="267" w:lineRule="exact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04</w:t>
            </w:r>
          </w:p>
          <w:p>
            <w:pPr>
              <w:pStyle w:val="9"/>
              <w:numPr>
                <w:ilvl w:val="0"/>
                <w:numId w:val="18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9026" w:type="dxa"/>
            <w:gridSpan w:val="2"/>
          </w:tcPr>
          <w:p>
            <w:pPr>
              <w:pStyle w:val="9"/>
              <w:ind w:right="607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Prioridad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12"/>
              </w:rPr>
              <w:t xml:space="preserve"> </w:t>
            </w:r>
            <w:r>
              <w:rPr>
                <w:rFonts w:ascii="Calibri" w:hAnsi="Calibri" w:cs="Calibri"/>
              </w:rPr>
              <w:t xml:space="preserve">requerimiento: </w:t>
            </w:r>
            <w:r>
              <w:rPr>
                <w:rFonts w:ascii="Calibri" w:hAnsi="Calibri" w:cs="Calibri"/>
                <w:spacing w:val="-4"/>
              </w:rPr>
              <w:t>medio</w:t>
            </w:r>
          </w:p>
        </w:tc>
      </w:tr>
    </w:tbl>
    <w:p>
      <w:pPr>
        <w:tabs>
          <w:tab w:val="center" w:pos="4705"/>
        </w:tabs>
        <w:rPr>
          <w:rFonts w:ascii="Calibri" w:hAnsi="Calibri" w:cs="Calibri"/>
        </w:rPr>
        <w:sectPr>
          <w:pgSz w:w="11910" w:h="16840"/>
          <w:pgMar w:top="1920" w:right="1080" w:bottom="280" w:left="1420" w:header="720" w:footer="720" w:gutter="0"/>
          <w:cols w:space="720" w:num="1"/>
        </w:sectPr>
      </w:pPr>
    </w:p>
    <w:tbl>
      <w:tblPr>
        <w:tblStyle w:val="4"/>
        <w:tblW w:w="0" w:type="auto"/>
        <w:tblInd w:w="2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9026" w:type="dxa"/>
          </w:tcPr>
          <w:p>
            <w:pPr>
              <w:pStyle w:val="9"/>
              <w:ind w:right="607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Prioridad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12"/>
              </w:rPr>
              <w:t xml:space="preserve"> </w:t>
            </w:r>
            <w:r>
              <w:rPr>
                <w:rFonts w:ascii="Calibri" w:hAnsi="Calibri" w:cs="Calibri"/>
              </w:rPr>
              <w:t xml:space="preserve">requerimiento: </w:t>
            </w:r>
            <w:r>
              <w:rPr>
                <w:rFonts w:ascii="Calibri" w:hAnsi="Calibri" w:cs="Calibri"/>
                <w:spacing w:val="-4"/>
              </w:rPr>
              <w:t>bajo</w:t>
            </w:r>
          </w:p>
        </w:tc>
      </w:tr>
    </w:tbl>
    <w:p>
      <w:pPr>
        <w:rPr>
          <w:rFonts w:ascii="Calibri" w:hAnsi="Calibri" w:cs="Calibri"/>
        </w:rPr>
        <w:sectPr>
          <w:pgSz w:w="11910" w:h="16840"/>
          <w:pgMar w:top="1920" w:right="1080" w:bottom="2085" w:left="1420" w:header="720" w:footer="720" w:gutter="0"/>
          <w:cols w:space="720" w:num="1"/>
        </w:sectPr>
      </w:pPr>
    </w:p>
    <w:tbl>
      <w:tblPr>
        <w:tblStyle w:val="4"/>
        <w:tblW w:w="0" w:type="auto"/>
        <w:tblInd w:w="2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ind w:right="285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Identificación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line="268" w:lineRule="exact"/>
              <w:rPr>
                <w:rFonts w:hint="default" w:ascii="Calibri" w:hAnsi="Calibri" w:cs="Calibri"/>
                <w:lang w:val="es-MX"/>
              </w:rPr>
            </w:pPr>
            <w:r>
              <w:rPr>
                <w:rFonts w:ascii="Calibri" w:hAnsi="Calibri" w:cs="Calibri"/>
              </w:rPr>
              <w:t>RF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2</w:t>
            </w:r>
            <w:r>
              <w:rPr>
                <w:rFonts w:hint="default" w:ascii="Calibri" w:hAnsi="Calibri" w:cs="Calibri"/>
                <w:spacing w:val="-5"/>
                <w:lang w:val="es-MX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ind w:right="285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Nombre 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Registro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Producto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Características:</w:t>
            </w:r>
          </w:p>
        </w:tc>
        <w:tc>
          <w:tcPr>
            <w:tcW w:w="4514" w:type="dxa"/>
          </w:tcPr>
          <w:p>
            <w:pPr>
              <w:pStyle w:val="9"/>
              <w:spacing w:line="268" w:lineRule="exact"/>
              <w:ind w:left="10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Contabilidad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y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reporte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7" w:hRule="atLeast"/>
        </w:trPr>
        <w:tc>
          <w:tcPr>
            <w:tcW w:w="4512" w:type="dxa"/>
          </w:tcPr>
          <w:p>
            <w:pPr>
              <w:pStyle w:val="9"/>
              <w:ind w:right="30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Descripción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ind w:right="11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tendrá una bitácora con los juegos que se vayan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adquiriendo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con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el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paso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tiempo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esto se tomara por registros de compras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1" w:hRule="atLeast"/>
        </w:trPr>
        <w:tc>
          <w:tcPr>
            <w:tcW w:w="4512" w:type="dxa"/>
          </w:tcPr>
          <w:p>
            <w:pPr>
              <w:pStyle w:val="9"/>
              <w:spacing w:before="1" w:line="237" w:lineRule="auto"/>
              <w:ind w:right="271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Requerimiento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NO </w:t>
            </w:r>
            <w:r>
              <w:rPr>
                <w:rFonts w:ascii="Calibri" w:hAnsi="Calibri" w:cs="Calibri"/>
                <w:spacing w:val="-2"/>
              </w:rPr>
              <w:t>funcional:</w:t>
            </w:r>
          </w:p>
        </w:tc>
        <w:tc>
          <w:tcPr>
            <w:tcW w:w="4514" w:type="dxa"/>
          </w:tcPr>
          <w:p>
            <w:pPr>
              <w:pStyle w:val="9"/>
              <w:numPr>
                <w:ilvl w:val="0"/>
                <w:numId w:val="19"/>
              </w:numPr>
              <w:tabs>
                <w:tab w:val="left" w:pos="212"/>
              </w:tabs>
              <w:spacing w:line="267" w:lineRule="exact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01</w:t>
            </w:r>
          </w:p>
          <w:p>
            <w:pPr>
              <w:pStyle w:val="9"/>
              <w:numPr>
                <w:ilvl w:val="0"/>
                <w:numId w:val="19"/>
              </w:numPr>
              <w:tabs>
                <w:tab w:val="left" w:pos="212"/>
              </w:tabs>
              <w:spacing w:line="267" w:lineRule="exact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02</w:t>
            </w:r>
          </w:p>
          <w:p>
            <w:pPr>
              <w:pStyle w:val="9"/>
              <w:numPr>
                <w:ilvl w:val="0"/>
                <w:numId w:val="19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03</w:t>
            </w:r>
          </w:p>
          <w:p>
            <w:pPr>
              <w:pStyle w:val="9"/>
              <w:numPr>
                <w:ilvl w:val="0"/>
                <w:numId w:val="19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04</w:t>
            </w:r>
          </w:p>
          <w:p>
            <w:pPr>
              <w:pStyle w:val="9"/>
              <w:numPr>
                <w:ilvl w:val="0"/>
                <w:numId w:val="19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9026" w:type="dxa"/>
            <w:gridSpan w:val="2"/>
          </w:tcPr>
          <w:p>
            <w:pPr>
              <w:pStyle w:val="9"/>
              <w:spacing w:before="1" w:line="237" w:lineRule="auto"/>
              <w:ind w:right="607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Prioridad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12"/>
              </w:rPr>
              <w:t xml:space="preserve"> </w:t>
            </w:r>
            <w:r>
              <w:rPr>
                <w:rFonts w:ascii="Calibri" w:hAnsi="Calibri" w:cs="Calibri"/>
              </w:rPr>
              <w:t xml:space="preserve">requerimiento: </w:t>
            </w:r>
            <w:r>
              <w:rPr>
                <w:rFonts w:ascii="Calibri" w:hAnsi="Calibri" w:cs="Calibri"/>
                <w:spacing w:val="-4"/>
              </w:rPr>
              <w:t>alto</w:t>
            </w:r>
          </w:p>
        </w:tc>
      </w:tr>
    </w:tbl>
    <w:p>
      <w:pPr>
        <w:pStyle w:val="5"/>
        <w:rPr>
          <w:rFonts w:ascii="Calibri" w:hAnsi="Calibri" w:cs="Calibri"/>
          <w:b/>
        </w:rPr>
      </w:pPr>
    </w:p>
    <w:p>
      <w:pPr>
        <w:pStyle w:val="5"/>
        <w:spacing w:before="13"/>
        <w:rPr>
          <w:rFonts w:ascii="Calibri" w:hAnsi="Calibri" w:cs="Calibri"/>
          <w:b/>
        </w:rPr>
      </w:pPr>
    </w:p>
    <w:tbl>
      <w:tblPr>
        <w:tblStyle w:val="4"/>
        <w:tblW w:w="0" w:type="auto"/>
        <w:tblInd w:w="2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spacing w:before="1" w:line="237" w:lineRule="auto"/>
              <w:ind w:right="285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Identificación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line="268" w:lineRule="exact"/>
              <w:rPr>
                <w:rFonts w:hint="default" w:ascii="Calibri" w:hAnsi="Calibri" w:cs="Calibri"/>
                <w:lang w:val="es-MX"/>
              </w:rPr>
            </w:pPr>
            <w:r>
              <w:rPr>
                <w:rFonts w:ascii="Calibri" w:hAnsi="Calibri" w:cs="Calibri"/>
              </w:rPr>
              <w:t>RF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2</w:t>
            </w:r>
            <w:r>
              <w:rPr>
                <w:rFonts w:hint="default" w:ascii="Calibri" w:hAnsi="Calibri" w:cs="Calibri"/>
                <w:spacing w:val="-5"/>
                <w:lang w:val="es-MX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spacing w:before="1" w:line="237" w:lineRule="auto"/>
              <w:ind w:right="285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Nombre 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Eliminar</w:t>
            </w:r>
            <w:r>
              <w:rPr>
                <w:rFonts w:ascii="Calibri" w:hAnsi="Calibri" w:cs="Calibri"/>
                <w:spacing w:val="41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Producto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spacing w:line="265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Características:</w:t>
            </w:r>
          </w:p>
        </w:tc>
        <w:tc>
          <w:tcPr>
            <w:tcW w:w="4514" w:type="dxa"/>
          </w:tcPr>
          <w:p>
            <w:pPr>
              <w:pStyle w:val="9"/>
              <w:spacing w:line="265" w:lineRule="exact"/>
              <w:ind w:left="10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Fuera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de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</w:rPr>
              <w:t>línea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</w:rPr>
              <w:t>o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</w:rPr>
              <w:t>de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  <w:spacing w:val="-4"/>
              </w:rPr>
              <w:t>venta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7" w:hRule="atLeast"/>
        </w:trPr>
        <w:tc>
          <w:tcPr>
            <w:tcW w:w="4512" w:type="dxa"/>
          </w:tcPr>
          <w:p>
            <w:pPr>
              <w:pStyle w:val="9"/>
              <w:ind w:right="30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Descripción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ind w:right="2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dará de baja a juegos poco comprados o nulos en encuestas por los usuarios y si no contiene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actualizaciones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nuevas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(para</w:t>
            </w:r>
            <w:r>
              <w:rPr>
                <w:rFonts w:ascii="Calibri" w:hAnsi="Calibri" w:cs="Calibri"/>
                <w:spacing w:val="-10"/>
              </w:rPr>
              <w:t xml:space="preserve"> </w:t>
            </w:r>
            <w:r>
              <w:rPr>
                <w:rFonts w:ascii="Calibri" w:hAnsi="Calibri" w:cs="Calibri"/>
              </w:rPr>
              <w:t>esto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 xml:space="preserve">se habla con miembros inversionistas o </w:t>
            </w:r>
            <w:r>
              <w:rPr>
                <w:rFonts w:ascii="Calibri" w:hAnsi="Calibri" w:cs="Calibri"/>
                <w:spacing w:val="-2"/>
              </w:rPr>
              <w:t>capitalistas)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1" w:hRule="atLeast"/>
        </w:trPr>
        <w:tc>
          <w:tcPr>
            <w:tcW w:w="4512" w:type="dxa"/>
          </w:tcPr>
          <w:p>
            <w:pPr>
              <w:pStyle w:val="9"/>
              <w:ind w:right="271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Requerimiento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NO </w:t>
            </w:r>
            <w:r>
              <w:rPr>
                <w:rFonts w:ascii="Calibri" w:hAnsi="Calibri" w:cs="Calibri"/>
                <w:spacing w:val="-2"/>
              </w:rPr>
              <w:t>funcional:</w:t>
            </w:r>
          </w:p>
        </w:tc>
        <w:tc>
          <w:tcPr>
            <w:tcW w:w="4514" w:type="dxa"/>
          </w:tcPr>
          <w:p>
            <w:pPr>
              <w:pStyle w:val="9"/>
              <w:numPr>
                <w:ilvl w:val="0"/>
                <w:numId w:val="20"/>
              </w:numPr>
              <w:tabs>
                <w:tab w:val="left" w:pos="212"/>
              </w:tabs>
              <w:spacing w:line="265" w:lineRule="exact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01</w:t>
            </w:r>
          </w:p>
          <w:p>
            <w:pPr>
              <w:pStyle w:val="9"/>
              <w:numPr>
                <w:ilvl w:val="0"/>
                <w:numId w:val="20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02</w:t>
            </w:r>
          </w:p>
          <w:p>
            <w:pPr>
              <w:pStyle w:val="9"/>
              <w:numPr>
                <w:ilvl w:val="0"/>
                <w:numId w:val="20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03</w:t>
            </w:r>
          </w:p>
          <w:p>
            <w:pPr>
              <w:pStyle w:val="9"/>
              <w:numPr>
                <w:ilvl w:val="0"/>
                <w:numId w:val="20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04</w:t>
            </w:r>
          </w:p>
          <w:p>
            <w:pPr>
              <w:pStyle w:val="9"/>
              <w:numPr>
                <w:ilvl w:val="0"/>
                <w:numId w:val="20"/>
              </w:numPr>
              <w:tabs>
                <w:tab w:val="left" w:pos="212"/>
              </w:tabs>
              <w:spacing w:before="1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9026" w:type="dxa"/>
            <w:gridSpan w:val="2"/>
          </w:tcPr>
          <w:p>
            <w:pPr>
              <w:pStyle w:val="9"/>
              <w:ind w:right="607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Prioridad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12"/>
              </w:rPr>
              <w:t xml:space="preserve"> </w:t>
            </w:r>
            <w:r>
              <w:rPr>
                <w:rFonts w:ascii="Calibri" w:hAnsi="Calibri" w:cs="Calibri"/>
              </w:rPr>
              <w:t xml:space="preserve">requerimiento: </w:t>
            </w:r>
            <w:r>
              <w:rPr>
                <w:rFonts w:ascii="Calibri" w:hAnsi="Calibri" w:cs="Calibri"/>
                <w:spacing w:val="-4"/>
              </w:rPr>
              <w:t>bajo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ind w:right="285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Identificación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line="268" w:lineRule="exact"/>
              <w:rPr>
                <w:rFonts w:hint="default" w:ascii="Calibri" w:hAnsi="Calibri" w:cs="Calibri"/>
                <w:lang w:val="es-MX"/>
              </w:rPr>
            </w:pPr>
            <w:r>
              <w:rPr>
                <w:rFonts w:ascii="Calibri" w:hAnsi="Calibri" w:cs="Calibri"/>
              </w:rPr>
              <w:t>RF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2</w:t>
            </w:r>
            <w:r>
              <w:rPr>
                <w:rFonts w:hint="default" w:ascii="Calibri" w:hAnsi="Calibri" w:cs="Calibri"/>
                <w:spacing w:val="-5"/>
                <w:lang w:val="es-MX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ind w:right="285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Nombre 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Actualizar</w:t>
            </w:r>
            <w:r>
              <w:rPr>
                <w:rFonts w:ascii="Calibri" w:hAnsi="Calibri" w:cs="Calibri"/>
                <w:spacing w:val="-10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Producto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Características:</w:t>
            </w:r>
          </w:p>
        </w:tc>
        <w:tc>
          <w:tcPr>
            <w:tcW w:w="4514" w:type="dxa"/>
          </w:tcPr>
          <w:p>
            <w:pPr>
              <w:pStyle w:val="9"/>
              <w:spacing w:line="268" w:lineRule="exact"/>
              <w:ind w:left="10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Nuevos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juegos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y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nuevos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roles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7" w:hRule="atLeast"/>
        </w:trPr>
        <w:tc>
          <w:tcPr>
            <w:tcW w:w="4512" w:type="dxa"/>
          </w:tcPr>
          <w:p>
            <w:pPr>
              <w:pStyle w:val="9"/>
              <w:ind w:right="30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Descripción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ind w:right="11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Ya que se dan de baja algunos juegos o otros por falta de actualizaciones ese espacio no se perderá se incluirán nuevos productos y actualizaciones</w:t>
            </w:r>
            <w:r>
              <w:rPr>
                <w:rFonts w:ascii="Calibri" w:hAnsi="Calibri" w:cs="Calibri"/>
                <w:spacing w:val="-10"/>
              </w:rPr>
              <w:t xml:space="preserve"> </w:t>
            </w:r>
            <w:r>
              <w:rPr>
                <w:rFonts w:ascii="Calibri" w:hAnsi="Calibri" w:cs="Calibri"/>
              </w:rPr>
              <w:t>disponibles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(ojo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este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espacio</w:t>
            </w:r>
            <w:r>
              <w:rPr>
                <w:rFonts w:ascii="Calibri" w:hAnsi="Calibri" w:cs="Calibri"/>
                <w:spacing w:val="-9"/>
              </w:rPr>
              <w:t xml:space="preserve"> </w:t>
            </w:r>
            <w:r>
              <w:rPr>
                <w:rFonts w:ascii="Calibri" w:hAnsi="Calibri" w:cs="Calibri"/>
              </w:rPr>
              <w:t>se seleccionará por preferencia de juegos de mayor demanda)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1" w:hRule="atLeast"/>
        </w:trPr>
        <w:tc>
          <w:tcPr>
            <w:tcW w:w="4512" w:type="dxa"/>
          </w:tcPr>
          <w:p>
            <w:pPr>
              <w:pStyle w:val="9"/>
              <w:spacing w:before="1" w:line="237" w:lineRule="auto"/>
              <w:ind w:right="271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Requerimiento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NO </w:t>
            </w:r>
            <w:r>
              <w:rPr>
                <w:rFonts w:ascii="Calibri" w:hAnsi="Calibri" w:cs="Calibri"/>
                <w:spacing w:val="-2"/>
              </w:rPr>
              <w:t>funcional:</w:t>
            </w:r>
          </w:p>
        </w:tc>
        <w:tc>
          <w:tcPr>
            <w:tcW w:w="4514" w:type="dxa"/>
          </w:tcPr>
          <w:p>
            <w:pPr>
              <w:pStyle w:val="9"/>
              <w:numPr>
                <w:ilvl w:val="0"/>
                <w:numId w:val="21"/>
              </w:numPr>
              <w:tabs>
                <w:tab w:val="left" w:pos="212"/>
              </w:tabs>
              <w:spacing w:line="267" w:lineRule="exact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01</w:t>
            </w:r>
          </w:p>
          <w:p>
            <w:pPr>
              <w:pStyle w:val="9"/>
              <w:numPr>
                <w:ilvl w:val="0"/>
                <w:numId w:val="21"/>
              </w:numPr>
              <w:tabs>
                <w:tab w:val="left" w:pos="212"/>
              </w:tabs>
              <w:spacing w:line="267" w:lineRule="exact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02</w:t>
            </w:r>
          </w:p>
          <w:p>
            <w:pPr>
              <w:pStyle w:val="9"/>
              <w:numPr>
                <w:ilvl w:val="0"/>
                <w:numId w:val="21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03</w:t>
            </w:r>
          </w:p>
          <w:p>
            <w:pPr>
              <w:pStyle w:val="9"/>
              <w:numPr>
                <w:ilvl w:val="0"/>
                <w:numId w:val="21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04</w:t>
            </w:r>
          </w:p>
          <w:p>
            <w:pPr>
              <w:pStyle w:val="9"/>
              <w:numPr>
                <w:ilvl w:val="0"/>
                <w:numId w:val="21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9026" w:type="dxa"/>
            <w:gridSpan w:val="2"/>
          </w:tcPr>
          <w:p>
            <w:pPr>
              <w:pStyle w:val="9"/>
              <w:spacing w:before="1" w:line="237" w:lineRule="auto"/>
              <w:ind w:right="607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Prioridad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12"/>
              </w:rPr>
              <w:t xml:space="preserve"> </w:t>
            </w:r>
            <w:r>
              <w:rPr>
                <w:rFonts w:ascii="Calibri" w:hAnsi="Calibri" w:cs="Calibri"/>
              </w:rPr>
              <w:t xml:space="preserve">requerimiento: </w:t>
            </w:r>
            <w:r>
              <w:rPr>
                <w:rFonts w:ascii="Calibri" w:hAnsi="Calibri" w:cs="Calibri"/>
                <w:spacing w:val="-4"/>
              </w:rPr>
              <w:t>medio</w:t>
            </w:r>
          </w:p>
        </w:tc>
      </w:tr>
    </w:tbl>
    <w:p>
      <w:pPr>
        <w:pStyle w:val="5"/>
        <w:rPr>
          <w:rFonts w:ascii="Calibri" w:hAnsi="Calibri" w:cs="Calibri"/>
          <w:b/>
        </w:rPr>
      </w:pPr>
    </w:p>
    <w:p>
      <w:pPr>
        <w:pStyle w:val="5"/>
        <w:spacing w:before="13"/>
        <w:rPr>
          <w:rFonts w:ascii="Calibri" w:hAnsi="Calibri" w:cs="Calibri"/>
          <w:b/>
        </w:rPr>
      </w:pPr>
    </w:p>
    <w:tbl>
      <w:tblPr>
        <w:tblStyle w:val="4"/>
        <w:tblW w:w="0" w:type="auto"/>
        <w:tblInd w:w="2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spacing w:before="1" w:line="237" w:lineRule="auto"/>
              <w:ind w:right="285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Identificación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line="268" w:lineRule="exact"/>
              <w:rPr>
                <w:rFonts w:hint="default" w:ascii="Calibri" w:hAnsi="Calibri" w:cs="Calibri"/>
                <w:lang w:val="es-MX"/>
              </w:rPr>
            </w:pPr>
            <w:r>
              <w:rPr>
                <w:rFonts w:ascii="Calibri" w:hAnsi="Calibri" w:cs="Calibri"/>
              </w:rPr>
              <w:t>RF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2</w:t>
            </w:r>
            <w:r>
              <w:rPr>
                <w:rFonts w:hint="default" w:ascii="Calibri" w:hAnsi="Calibri" w:cs="Calibri"/>
                <w:spacing w:val="-5"/>
                <w:lang w:val="es-MX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spacing w:before="1" w:line="237" w:lineRule="auto"/>
              <w:ind w:right="285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Nombre 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Consultar</w:t>
            </w:r>
            <w:r>
              <w:rPr>
                <w:rFonts w:ascii="Calibri" w:hAnsi="Calibri" w:cs="Calibri"/>
                <w:spacing w:val="-11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Producto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512" w:type="dxa"/>
          </w:tcPr>
          <w:p>
            <w:pPr>
              <w:pStyle w:val="9"/>
              <w:spacing w:line="265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Características:</w:t>
            </w:r>
          </w:p>
        </w:tc>
        <w:tc>
          <w:tcPr>
            <w:tcW w:w="4514" w:type="dxa"/>
          </w:tcPr>
          <w:p>
            <w:pPr>
              <w:pStyle w:val="9"/>
              <w:spacing w:line="265" w:lineRule="exact"/>
              <w:ind w:left="10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Control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de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calidad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7" w:hRule="atLeast"/>
        </w:trPr>
        <w:tc>
          <w:tcPr>
            <w:tcW w:w="4512" w:type="dxa"/>
          </w:tcPr>
          <w:p>
            <w:pPr>
              <w:pStyle w:val="9"/>
              <w:ind w:right="30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Descripción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514" w:type="dxa"/>
          </w:tcPr>
          <w:p>
            <w:pPr>
              <w:pStyle w:val="9"/>
              <w:ind w:right="2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Referente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</w:rPr>
              <w:t>a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que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</w:rPr>
              <w:t>el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juego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este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en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orden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y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</w:rPr>
              <w:t xml:space="preserve">no haiga ninguna contrariedad por parte de </w:t>
            </w:r>
            <w:r>
              <w:rPr>
                <w:rFonts w:ascii="Calibri" w:hAnsi="Calibri" w:cs="Calibri"/>
                <w:spacing w:val="-2"/>
              </w:rPr>
              <w:t>distribuidores.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1" w:hRule="atLeast"/>
        </w:trPr>
        <w:tc>
          <w:tcPr>
            <w:tcW w:w="4512" w:type="dxa"/>
          </w:tcPr>
          <w:p>
            <w:pPr>
              <w:pStyle w:val="9"/>
              <w:ind w:right="271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Requerimiento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NO </w:t>
            </w:r>
            <w:r>
              <w:rPr>
                <w:rFonts w:ascii="Calibri" w:hAnsi="Calibri" w:cs="Calibri"/>
                <w:spacing w:val="-2"/>
              </w:rPr>
              <w:t>funcional:</w:t>
            </w:r>
          </w:p>
        </w:tc>
        <w:tc>
          <w:tcPr>
            <w:tcW w:w="4514" w:type="dxa"/>
          </w:tcPr>
          <w:p>
            <w:pPr>
              <w:pStyle w:val="9"/>
              <w:numPr>
                <w:ilvl w:val="0"/>
                <w:numId w:val="22"/>
              </w:numPr>
              <w:tabs>
                <w:tab w:val="left" w:pos="212"/>
              </w:tabs>
              <w:spacing w:line="265" w:lineRule="exact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01</w:t>
            </w:r>
          </w:p>
          <w:p>
            <w:pPr>
              <w:pStyle w:val="9"/>
              <w:numPr>
                <w:ilvl w:val="0"/>
                <w:numId w:val="22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02</w:t>
            </w:r>
          </w:p>
          <w:p>
            <w:pPr>
              <w:pStyle w:val="9"/>
              <w:numPr>
                <w:ilvl w:val="0"/>
                <w:numId w:val="22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03</w:t>
            </w:r>
          </w:p>
          <w:p>
            <w:pPr>
              <w:pStyle w:val="9"/>
              <w:numPr>
                <w:ilvl w:val="0"/>
                <w:numId w:val="22"/>
              </w:numPr>
              <w:tabs>
                <w:tab w:val="left" w:pos="212"/>
              </w:tabs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04</w:t>
            </w:r>
          </w:p>
          <w:p>
            <w:pPr>
              <w:pStyle w:val="9"/>
              <w:numPr>
                <w:ilvl w:val="0"/>
                <w:numId w:val="22"/>
              </w:numPr>
              <w:tabs>
                <w:tab w:val="left" w:pos="212"/>
              </w:tabs>
              <w:spacing w:before="1"/>
              <w:ind w:left="212" w:hanging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9026" w:type="dxa"/>
            <w:gridSpan w:val="2"/>
          </w:tcPr>
          <w:p>
            <w:pPr>
              <w:pStyle w:val="9"/>
              <w:ind w:right="607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Prioridad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12"/>
              </w:rPr>
              <w:t xml:space="preserve"> </w:t>
            </w:r>
            <w:r>
              <w:rPr>
                <w:rFonts w:ascii="Calibri" w:hAnsi="Calibri" w:cs="Calibri"/>
              </w:rPr>
              <w:t xml:space="preserve">requerimiento: </w:t>
            </w:r>
            <w:r>
              <w:rPr>
                <w:rFonts w:ascii="Calibri" w:hAnsi="Calibri" w:cs="Calibri"/>
                <w:spacing w:val="-4"/>
              </w:rPr>
              <w:t>alto</w:t>
            </w:r>
          </w:p>
        </w:tc>
      </w:tr>
    </w:tbl>
    <w:p>
      <w:pPr>
        <w:rPr>
          <w:rFonts w:ascii="Calibri" w:hAnsi="Calibri" w:cs="Calibri"/>
        </w:rPr>
        <w:sectPr>
          <w:pgSz w:w="11910" w:h="16840"/>
          <w:pgMar w:top="1400" w:right="1080" w:bottom="280" w:left="1420" w:header="720" w:footer="720" w:gutter="0"/>
          <w:cols w:space="720" w:num="1"/>
        </w:sectPr>
      </w:pPr>
    </w:p>
    <w:tbl>
      <w:tblPr>
        <w:tblStyle w:val="4"/>
        <w:tblW w:w="0" w:type="auto"/>
        <w:tblInd w:w="4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2"/>
        <w:gridCol w:w="4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8" w:hRule="atLeast"/>
        </w:trPr>
        <w:tc>
          <w:tcPr>
            <w:tcW w:w="4262" w:type="dxa"/>
          </w:tcPr>
          <w:p>
            <w:pPr>
              <w:pStyle w:val="9"/>
              <w:spacing w:line="400" w:lineRule="auto"/>
              <w:ind w:right="260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Identificacion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260" w:type="dxa"/>
          </w:tcPr>
          <w:p>
            <w:pPr>
              <w:pStyle w:val="9"/>
              <w:spacing w:before="194"/>
              <w:ind w:left="0"/>
              <w:rPr>
                <w:rFonts w:ascii="Calibri" w:hAnsi="Calibri" w:cs="Calibri"/>
                <w:b/>
              </w:rPr>
            </w:pPr>
          </w:p>
          <w:p>
            <w:pPr>
              <w:pStyle w:val="9"/>
              <w:spacing w:before="1"/>
              <w:ind w:left="106"/>
              <w:rPr>
                <w:rFonts w:hint="default" w:ascii="Calibri" w:hAnsi="Calibri" w:cs="Calibri"/>
                <w:lang w:val="es-MX"/>
              </w:rPr>
            </w:pPr>
            <w:r>
              <w:rPr>
                <w:rFonts w:ascii="Calibri" w:hAnsi="Calibri" w:cs="Calibri"/>
              </w:rPr>
              <w:t>RF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2</w:t>
            </w:r>
            <w:r>
              <w:rPr>
                <w:rFonts w:hint="default" w:ascii="Calibri" w:hAnsi="Calibri" w:cs="Calibri"/>
                <w:spacing w:val="-5"/>
                <w:lang w:val="es-MX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4262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Nombre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del</w:t>
            </w:r>
          </w:p>
          <w:p>
            <w:pPr>
              <w:pStyle w:val="9"/>
              <w:spacing w:before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260" w:type="dxa"/>
          </w:tcPr>
          <w:p>
            <w:pPr>
              <w:pStyle w:val="9"/>
              <w:spacing w:line="268" w:lineRule="exact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Agregar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videojuegos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4262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Caracteristicas:</w:t>
            </w:r>
          </w:p>
        </w:tc>
        <w:tc>
          <w:tcPr>
            <w:tcW w:w="4260" w:type="dxa"/>
          </w:tcPr>
          <w:p>
            <w:pPr>
              <w:pStyle w:val="9"/>
              <w:spacing w:line="256" w:lineRule="auto"/>
              <w:ind w:left="105"/>
              <w:rPr>
                <w:rFonts w:ascii="Calibri" w:hAnsi="Calibri" w:cs="Calibri"/>
              </w:rPr>
            </w:pPr>
            <w:r>
              <w:rPr>
                <w:rFonts w:hint="default" w:ascii="Calibri" w:hAnsi="Calibri" w:cs="Calibri"/>
                <w:lang w:val="es-MX"/>
              </w:rPr>
              <w:t>La pagina tendrá un extenso catalogo de juego, categorias y descripciones de los mismos</w:t>
            </w:r>
            <w:r>
              <w:rPr>
                <w:rFonts w:ascii="Calibri" w:hAnsi="Calibri" w:cs="Calibri"/>
              </w:rPr>
              <w:t>..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8" w:hRule="atLeast"/>
        </w:trPr>
        <w:tc>
          <w:tcPr>
            <w:tcW w:w="4262" w:type="dxa"/>
          </w:tcPr>
          <w:p>
            <w:pPr>
              <w:pStyle w:val="9"/>
              <w:spacing w:line="400" w:lineRule="auto"/>
              <w:ind w:right="260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Descripcion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260" w:type="dxa"/>
          </w:tcPr>
          <w:p>
            <w:pPr>
              <w:pStyle w:val="9"/>
              <w:spacing w:line="259" w:lineRule="auto"/>
              <w:ind w:left="105" w:right="11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usuario tendra la posibilidad de escojer una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amplia</w:t>
            </w:r>
            <w:r>
              <w:rPr>
                <w:rFonts w:ascii="Calibri" w:hAnsi="Calibri" w:cs="Calibri"/>
                <w:spacing w:val="-9"/>
              </w:rPr>
              <w:t xml:space="preserve"> </w:t>
            </w:r>
            <w:r>
              <w:rPr>
                <w:rFonts w:ascii="Calibri" w:hAnsi="Calibri" w:cs="Calibri"/>
              </w:rPr>
              <w:t>variedad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de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juegos</w:t>
            </w:r>
            <w:r>
              <w:rPr>
                <w:rFonts w:ascii="Calibri" w:hAnsi="Calibri" w:cs="Calibri"/>
                <w:spacing w:val="-9"/>
              </w:rPr>
              <w:t xml:space="preserve"> </w:t>
            </w:r>
            <w:r>
              <w:rPr>
                <w:rFonts w:ascii="Calibri" w:hAnsi="Calibri" w:cs="Calibri"/>
              </w:rPr>
              <w:t>de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diferentes géneros y estilos que deseen jugar.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4262" w:type="dxa"/>
            <w:tcBorders>
              <w:bottom w:val="nil"/>
            </w:tcBorders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Requerimiento</w:t>
            </w:r>
            <w:r>
              <w:rPr>
                <w:rFonts w:ascii="Calibri" w:hAnsi="Calibri" w:cs="Calibri"/>
                <w:spacing w:val="-12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NO</w:t>
            </w:r>
          </w:p>
        </w:tc>
        <w:tc>
          <w:tcPr>
            <w:tcW w:w="4260" w:type="dxa"/>
            <w:tcBorders>
              <w:bottom w:val="nil"/>
            </w:tcBorders>
          </w:tcPr>
          <w:p>
            <w:pPr>
              <w:pStyle w:val="9"/>
              <w:spacing w:line="268" w:lineRule="exact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spacing w:val="48"/>
              </w:rPr>
              <w:t xml:space="preserve">  </w:t>
            </w:r>
            <w:r>
              <w:rPr>
                <w:rFonts w:ascii="Calibri" w:hAnsi="Calibri" w:cs="Calibri"/>
              </w:rPr>
              <w:t>RNF: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262" w:type="dxa"/>
            <w:tcBorders>
              <w:top w:val="nil"/>
              <w:bottom w:val="nil"/>
            </w:tcBorders>
          </w:tcPr>
          <w:p>
            <w:pPr>
              <w:pStyle w:val="9"/>
              <w:spacing w:before="7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Funcional:</w:t>
            </w:r>
          </w:p>
        </w:tc>
        <w:tc>
          <w:tcPr>
            <w:tcW w:w="4260" w:type="dxa"/>
            <w:tcBorders>
              <w:top w:val="nil"/>
              <w:bottom w:val="nil"/>
            </w:tcBorders>
          </w:tcPr>
          <w:p>
            <w:pPr>
              <w:pStyle w:val="9"/>
              <w:spacing w:before="70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spacing w:val="48"/>
              </w:rPr>
              <w:t xml:space="preserve">  </w:t>
            </w:r>
            <w:r>
              <w:rPr>
                <w:rFonts w:ascii="Calibri" w:hAnsi="Calibri" w:cs="Calibri"/>
              </w:rPr>
              <w:t>RNF: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262" w:type="dxa"/>
            <w:tcBorders>
              <w:top w:val="nil"/>
              <w:bottom w:val="nil"/>
            </w:tcBorders>
          </w:tcPr>
          <w:p>
            <w:pPr>
              <w:pStyle w:val="9"/>
              <w:ind w:left="0"/>
              <w:rPr>
                <w:rFonts w:ascii="Calibri" w:hAnsi="Calibri" w:cs="Calibri"/>
              </w:rPr>
            </w:pPr>
          </w:p>
        </w:tc>
        <w:tc>
          <w:tcPr>
            <w:tcW w:w="4260" w:type="dxa"/>
            <w:tcBorders>
              <w:top w:val="nil"/>
              <w:bottom w:val="nil"/>
            </w:tcBorders>
          </w:tcPr>
          <w:p>
            <w:pPr>
              <w:pStyle w:val="9"/>
              <w:spacing w:before="70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spacing w:val="48"/>
              </w:rPr>
              <w:t xml:space="preserve">  </w:t>
            </w:r>
            <w:r>
              <w:rPr>
                <w:rFonts w:ascii="Calibri" w:hAnsi="Calibri" w:cs="Calibri"/>
              </w:rPr>
              <w:t>RNF: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262" w:type="dxa"/>
            <w:tcBorders>
              <w:top w:val="nil"/>
              <w:bottom w:val="nil"/>
            </w:tcBorders>
          </w:tcPr>
          <w:p>
            <w:pPr>
              <w:pStyle w:val="9"/>
              <w:ind w:left="0"/>
              <w:rPr>
                <w:rFonts w:ascii="Calibri" w:hAnsi="Calibri" w:cs="Calibri"/>
              </w:rPr>
            </w:pPr>
          </w:p>
        </w:tc>
        <w:tc>
          <w:tcPr>
            <w:tcW w:w="4260" w:type="dxa"/>
            <w:tcBorders>
              <w:top w:val="nil"/>
              <w:bottom w:val="nil"/>
            </w:tcBorders>
          </w:tcPr>
          <w:p>
            <w:pPr>
              <w:pStyle w:val="9"/>
              <w:spacing w:before="71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spacing w:val="48"/>
              </w:rPr>
              <w:t xml:space="preserve">  </w:t>
            </w:r>
            <w:r>
              <w:rPr>
                <w:rFonts w:ascii="Calibri" w:hAnsi="Calibri" w:cs="Calibri"/>
              </w:rPr>
              <w:t>RNF: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4262" w:type="dxa"/>
            <w:tcBorders>
              <w:top w:val="nil"/>
            </w:tcBorders>
          </w:tcPr>
          <w:p>
            <w:pPr>
              <w:pStyle w:val="9"/>
              <w:ind w:left="0"/>
              <w:rPr>
                <w:rFonts w:ascii="Calibri" w:hAnsi="Calibri" w:cs="Calibri"/>
              </w:rPr>
            </w:pPr>
          </w:p>
        </w:tc>
        <w:tc>
          <w:tcPr>
            <w:tcW w:w="4260" w:type="dxa"/>
            <w:tcBorders>
              <w:top w:val="nil"/>
            </w:tcBorders>
          </w:tcPr>
          <w:p>
            <w:pPr>
              <w:pStyle w:val="9"/>
              <w:spacing w:before="70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spacing w:val="48"/>
              </w:rPr>
              <w:t xml:space="preserve">  </w:t>
            </w:r>
            <w:r>
              <w:rPr>
                <w:rFonts w:ascii="Calibri" w:hAnsi="Calibri" w:cs="Calibri"/>
              </w:rPr>
              <w:t>RNF: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8522" w:type="dxa"/>
            <w:gridSpan w:val="2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Prioridad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  <w:p>
            <w:pPr>
              <w:pStyle w:val="9"/>
              <w:spacing w:before="1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4"/>
              </w:rPr>
              <w:t>Alta</w:t>
            </w:r>
          </w:p>
        </w:tc>
      </w:tr>
    </w:tbl>
    <w:p>
      <w:pPr>
        <w:pStyle w:val="5"/>
        <w:rPr>
          <w:rFonts w:ascii="Calibri" w:hAnsi="Calibri" w:cs="Calibri"/>
          <w:b/>
        </w:rPr>
      </w:pPr>
    </w:p>
    <w:p>
      <w:pPr>
        <w:pStyle w:val="5"/>
        <w:rPr>
          <w:rFonts w:ascii="Calibri" w:hAnsi="Calibri" w:cs="Calibri"/>
          <w:b/>
        </w:rPr>
      </w:pPr>
    </w:p>
    <w:p>
      <w:pPr>
        <w:pStyle w:val="5"/>
        <w:spacing w:before="159" w:after="1"/>
        <w:rPr>
          <w:rFonts w:ascii="Calibri" w:hAnsi="Calibri" w:cs="Calibri"/>
          <w:b/>
        </w:rPr>
      </w:pPr>
    </w:p>
    <w:tbl>
      <w:tblPr>
        <w:tblStyle w:val="4"/>
        <w:tblW w:w="0" w:type="auto"/>
        <w:tblInd w:w="4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0"/>
        <w:gridCol w:w="42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8" w:hRule="atLeast"/>
        </w:trPr>
        <w:tc>
          <w:tcPr>
            <w:tcW w:w="4260" w:type="dxa"/>
          </w:tcPr>
          <w:p>
            <w:pPr>
              <w:pStyle w:val="9"/>
              <w:spacing w:line="400" w:lineRule="auto"/>
              <w:ind w:left="105" w:right="260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Identificacion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262" w:type="dxa"/>
          </w:tcPr>
          <w:p>
            <w:pPr>
              <w:pStyle w:val="9"/>
              <w:spacing w:before="195"/>
              <w:ind w:left="0"/>
              <w:rPr>
                <w:rFonts w:ascii="Calibri" w:hAnsi="Calibri" w:cs="Calibri"/>
                <w:b/>
              </w:rPr>
            </w:pPr>
          </w:p>
          <w:p>
            <w:pPr>
              <w:pStyle w:val="9"/>
              <w:ind w:left="108"/>
              <w:rPr>
                <w:rFonts w:hint="default" w:ascii="Calibri" w:hAnsi="Calibri" w:cs="Calibri"/>
                <w:lang w:val="es-MX"/>
              </w:rPr>
            </w:pPr>
            <w:r>
              <w:rPr>
                <w:rFonts w:ascii="Calibri" w:hAnsi="Calibri" w:cs="Calibri"/>
              </w:rPr>
              <w:t>RF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hint="default" w:ascii="Calibri" w:hAnsi="Calibri" w:cs="Calibri"/>
                <w:spacing w:val="-5"/>
                <w:lang w:val="es-MX"/>
              </w:rPr>
              <w:t>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4260" w:type="dxa"/>
          </w:tcPr>
          <w:p>
            <w:pPr>
              <w:pStyle w:val="9"/>
              <w:spacing w:line="268" w:lineRule="exact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Nombre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del</w:t>
            </w:r>
          </w:p>
          <w:p>
            <w:pPr>
              <w:pStyle w:val="9"/>
              <w:spacing w:before="180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262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Eliminar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Videojuegos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4260" w:type="dxa"/>
          </w:tcPr>
          <w:p>
            <w:pPr>
              <w:pStyle w:val="9"/>
              <w:spacing w:line="268" w:lineRule="exact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Caracteristicas:</w:t>
            </w:r>
          </w:p>
        </w:tc>
        <w:tc>
          <w:tcPr>
            <w:tcW w:w="4262" w:type="dxa"/>
          </w:tcPr>
          <w:p>
            <w:pPr>
              <w:pStyle w:val="9"/>
              <w:spacing w:line="259" w:lineRule="auto"/>
              <w:ind w:right="17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Los</w:t>
            </w:r>
            <w:r>
              <w:rPr>
                <w:rFonts w:ascii="Calibri" w:hAnsi="Calibri" w:cs="Calibri"/>
                <w:spacing w:val="-11"/>
              </w:rPr>
              <w:t xml:space="preserve"> </w:t>
            </w:r>
            <w:r>
              <w:rPr>
                <w:rFonts w:ascii="Calibri" w:hAnsi="Calibri" w:cs="Calibri"/>
              </w:rPr>
              <w:t>administradores</w:t>
            </w:r>
            <w:r>
              <w:rPr>
                <w:rFonts w:ascii="Calibri" w:hAnsi="Calibri" w:cs="Calibri"/>
                <w:spacing w:val="-12"/>
              </w:rPr>
              <w:t xml:space="preserve"> </w:t>
            </w:r>
            <w:r>
              <w:rPr>
                <w:rFonts w:ascii="Calibri" w:hAnsi="Calibri" w:cs="Calibri"/>
              </w:rPr>
              <w:t>podrán</w:t>
            </w:r>
            <w:r>
              <w:rPr>
                <w:rFonts w:ascii="Calibri" w:hAnsi="Calibri" w:cs="Calibri"/>
                <w:spacing w:val="-10"/>
              </w:rPr>
              <w:t xml:space="preserve"> </w:t>
            </w:r>
            <w:r>
              <w:rPr>
                <w:rFonts w:ascii="Calibri" w:hAnsi="Calibri" w:cs="Calibri"/>
              </w:rPr>
              <w:t>eliminar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juegos del sistema según sea necesario.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7" w:hRule="atLeast"/>
        </w:trPr>
        <w:tc>
          <w:tcPr>
            <w:tcW w:w="4260" w:type="dxa"/>
          </w:tcPr>
          <w:p>
            <w:pPr>
              <w:pStyle w:val="9"/>
              <w:spacing w:line="400" w:lineRule="auto"/>
              <w:ind w:left="105" w:right="260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Descripcion de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262" w:type="dxa"/>
          </w:tcPr>
          <w:p>
            <w:pPr>
              <w:pStyle w:val="9"/>
              <w:spacing w:line="259" w:lineRule="auto"/>
              <w:ind w:right="17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Los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>administradores</w:t>
            </w:r>
            <w:r>
              <w:rPr>
                <w:rFonts w:ascii="Calibri" w:hAnsi="Calibri" w:cs="Calibri"/>
                <w:spacing w:val="-12"/>
              </w:rPr>
              <w:t xml:space="preserve"> </w:t>
            </w:r>
            <w:r>
              <w:rPr>
                <w:rFonts w:ascii="Calibri" w:hAnsi="Calibri" w:cs="Calibri"/>
              </w:rPr>
              <w:t>pueden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eliminar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 xml:space="preserve">juegos del catálogo por varias razones, como descontinuación o violaciones de derechos de autor, para mantener el catálogo </w:t>
            </w:r>
            <w:r>
              <w:rPr>
                <w:rFonts w:ascii="Calibri" w:hAnsi="Calibri" w:cs="Calibri"/>
                <w:spacing w:val="-2"/>
              </w:rPr>
              <w:t>actualizado.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260" w:type="dxa"/>
          </w:tcPr>
          <w:p>
            <w:pPr>
              <w:pStyle w:val="9"/>
              <w:spacing w:line="268" w:lineRule="exact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Requerimiento</w:t>
            </w:r>
            <w:r>
              <w:rPr>
                <w:rFonts w:ascii="Calibri" w:hAnsi="Calibri" w:cs="Calibri"/>
                <w:spacing w:val="-11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NO</w:t>
            </w:r>
          </w:p>
        </w:tc>
        <w:tc>
          <w:tcPr>
            <w:tcW w:w="4262" w:type="dxa"/>
          </w:tcPr>
          <w:p>
            <w:pPr>
              <w:pStyle w:val="9"/>
              <w:spacing w:line="268" w:lineRule="exact"/>
              <w:ind w:left="10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spacing w:val="46"/>
              </w:rPr>
              <w:t xml:space="preserve">  </w:t>
            </w:r>
            <w:r>
              <w:rPr>
                <w:rFonts w:ascii="Calibri" w:hAnsi="Calibri" w:cs="Calibri"/>
              </w:rPr>
              <w:t>RNF:</w:t>
            </w:r>
            <w:r>
              <w:rPr>
                <w:rFonts w:ascii="Calibri" w:hAnsi="Calibri" w:cs="Calibri"/>
                <w:spacing w:val="1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01</w:t>
            </w:r>
          </w:p>
        </w:tc>
      </w:tr>
    </w:tbl>
    <w:p>
      <w:pPr>
        <w:spacing w:line="268" w:lineRule="exact"/>
        <w:rPr>
          <w:rFonts w:ascii="Calibri" w:hAnsi="Calibri" w:cs="Calibri"/>
        </w:rPr>
        <w:sectPr>
          <w:pgSz w:w="11910" w:h="16840"/>
          <w:pgMar w:top="1620" w:right="1080" w:bottom="280" w:left="1420" w:header="720" w:footer="720" w:gutter="0"/>
          <w:cols w:space="720" w:num="1"/>
        </w:sectPr>
      </w:pPr>
    </w:p>
    <w:tbl>
      <w:tblPr>
        <w:tblStyle w:val="4"/>
        <w:tblW w:w="0" w:type="auto"/>
        <w:tblInd w:w="4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0"/>
        <w:gridCol w:w="42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9" w:hRule="atLeast"/>
        </w:trPr>
        <w:tc>
          <w:tcPr>
            <w:tcW w:w="4260" w:type="dxa"/>
          </w:tcPr>
          <w:p>
            <w:pPr>
              <w:pStyle w:val="9"/>
              <w:spacing w:line="268" w:lineRule="exact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Funcional:</w:t>
            </w:r>
          </w:p>
        </w:tc>
        <w:tc>
          <w:tcPr>
            <w:tcW w:w="4262" w:type="dxa"/>
          </w:tcPr>
          <w:p>
            <w:pPr>
              <w:pStyle w:val="9"/>
              <w:numPr>
                <w:ilvl w:val="0"/>
                <w:numId w:val="23"/>
              </w:numPr>
              <w:tabs>
                <w:tab w:val="left" w:pos="370"/>
              </w:tabs>
              <w:spacing w:line="268" w:lineRule="exact"/>
              <w:ind w:left="370" w:hanging="26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RNF: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02</w:t>
            </w:r>
          </w:p>
          <w:p>
            <w:pPr>
              <w:pStyle w:val="9"/>
              <w:numPr>
                <w:ilvl w:val="0"/>
                <w:numId w:val="23"/>
              </w:numPr>
              <w:tabs>
                <w:tab w:val="left" w:pos="369"/>
              </w:tabs>
              <w:spacing w:before="180"/>
              <w:ind w:left="369" w:hanging="26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RNF:</w:t>
            </w:r>
            <w:r>
              <w:rPr>
                <w:rFonts w:ascii="Calibri" w:hAnsi="Calibri" w:cs="Calibri"/>
                <w:spacing w:val="-5"/>
              </w:rPr>
              <w:t xml:space="preserve"> 03</w:t>
            </w:r>
          </w:p>
          <w:p>
            <w:pPr>
              <w:pStyle w:val="9"/>
              <w:numPr>
                <w:ilvl w:val="0"/>
                <w:numId w:val="23"/>
              </w:numPr>
              <w:tabs>
                <w:tab w:val="left" w:pos="369"/>
              </w:tabs>
              <w:spacing w:before="183"/>
              <w:ind w:left="369" w:hanging="26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RNF:</w:t>
            </w:r>
            <w:r>
              <w:rPr>
                <w:rFonts w:ascii="Calibri" w:hAnsi="Calibri" w:cs="Calibri"/>
                <w:spacing w:val="-5"/>
              </w:rPr>
              <w:t xml:space="preserve"> 04</w:t>
            </w:r>
          </w:p>
          <w:p>
            <w:pPr>
              <w:pStyle w:val="9"/>
              <w:numPr>
                <w:ilvl w:val="0"/>
                <w:numId w:val="23"/>
              </w:numPr>
              <w:tabs>
                <w:tab w:val="left" w:pos="369"/>
              </w:tabs>
              <w:spacing w:before="180"/>
              <w:ind w:left="369" w:hanging="26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RNF:</w:t>
            </w:r>
            <w:r>
              <w:rPr>
                <w:rFonts w:ascii="Calibri" w:hAnsi="Calibri" w:cs="Calibri"/>
                <w:spacing w:val="-5"/>
              </w:rPr>
              <w:t xml:space="preserve"> 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8522" w:type="dxa"/>
            <w:gridSpan w:val="2"/>
          </w:tcPr>
          <w:p>
            <w:pPr>
              <w:pStyle w:val="9"/>
              <w:spacing w:line="268" w:lineRule="exact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Prioridad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  <w:p>
            <w:pPr>
              <w:pStyle w:val="9"/>
              <w:spacing w:before="180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4"/>
              </w:rPr>
              <w:t>Alto</w:t>
            </w:r>
          </w:p>
        </w:tc>
      </w:tr>
    </w:tbl>
    <w:p>
      <w:pPr>
        <w:pStyle w:val="5"/>
        <w:rPr>
          <w:rFonts w:ascii="Calibri" w:hAnsi="Calibri" w:cs="Calibri"/>
          <w:b/>
        </w:rPr>
      </w:pPr>
    </w:p>
    <w:p>
      <w:pPr>
        <w:pStyle w:val="5"/>
        <w:rPr>
          <w:rFonts w:ascii="Calibri" w:hAnsi="Calibri" w:cs="Calibri"/>
          <w:b/>
        </w:rPr>
      </w:pPr>
    </w:p>
    <w:p>
      <w:pPr>
        <w:pStyle w:val="5"/>
        <w:rPr>
          <w:rFonts w:ascii="Calibri" w:hAnsi="Calibri" w:cs="Calibri"/>
          <w:b/>
        </w:rPr>
      </w:pPr>
    </w:p>
    <w:p>
      <w:pPr>
        <w:pStyle w:val="5"/>
        <w:rPr>
          <w:rFonts w:ascii="Calibri" w:hAnsi="Calibri" w:cs="Calibri"/>
          <w:b/>
        </w:rPr>
      </w:pPr>
    </w:p>
    <w:p>
      <w:pPr>
        <w:pStyle w:val="5"/>
        <w:rPr>
          <w:rFonts w:ascii="Calibri" w:hAnsi="Calibri" w:cs="Calibri"/>
          <w:b/>
        </w:rPr>
      </w:pPr>
    </w:p>
    <w:p>
      <w:pPr>
        <w:pStyle w:val="5"/>
        <w:spacing w:after="1"/>
        <w:rPr>
          <w:rFonts w:ascii="Calibri" w:hAnsi="Calibri" w:cs="Calibri"/>
          <w:b/>
        </w:rPr>
      </w:pPr>
    </w:p>
    <w:tbl>
      <w:tblPr>
        <w:tblStyle w:val="4"/>
        <w:tblW w:w="0" w:type="auto"/>
        <w:tblInd w:w="5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0"/>
        <w:gridCol w:w="42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8" w:hRule="atLeast"/>
        </w:trPr>
        <w:tc>
          <w:tcPr>
            <w:tcW w:w="4260" w:type="dxa"/>
          </w:tcPr>
          <w:p>
            <w:pPr>
              <w:pStyle w:val="9"/>
              <w:spacing w:line="400" w:lineRule="auto"/>
              <w:ind w:left="105" w:right="272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Idenficacion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262" w:type="dxa"/>
          </w:tcPr>
          <w:p>
            <w:pPr>
              <w:pStyle w:val="9"/>
              <w:spacing w:before="192"/>
              <w:ind w:left="0"/>
              <w:rPr>
                <w:rFonts w:ascii="Calibri" w:hAnsi="Calibri" w:cs="Calibri"/>
                <w:b/>
              </w:rPr>
            </w:pPr>
          </w:p>
          <w:p>
            <w:pPr>
              <w:pStyle w:val="9"/>
              <w:ind w:left="108"/>
              <w:rPr>
                <w:rFonts w:hint="default" w:ascii="Calibri" w:hAnsi="Calibri" w:cs="Calibri"/>
                <w:lang w:val="es-MX"/>
              </w:rPr>
            </w:pPr>
            <w:r>
              <w:rPr>
                <w:rFonts w:ascii="Calibri" w:hAnsi="Calibri" w:cs="Calibri"/>
              </w:rPr>
              <w:t>RF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hint="default" w:ascii="Calibri" w:hAnsi="Calibri" w:cs="Calibri"/>
                <w:spacing w:val="-5"/>
                <w:lang w:val="es-MX"/>
              </w:rPr>
              <w:t>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4260" w:type="dxa"/>
          </w:tcPr>
          <w:p>
            <w:pPr>
              <w:pStyle w:val="9"/>
              <w:spacing w:line="268" w:lineRule="exact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Nombre</w:t>
            </w:r>
            <w:r>
              <w:rPr>
                <w:rFonts w:ascii="Calibri" w:hAnsi="Calibri" w:cs="Calibri"/>
                <w:spacing w:val="-5"/>
              </w:rPr>
              <w:t xml:space="preserve"> del</w:t>
            </w:r>
          </w:p>
          <w:p>
            <w:pPr>
              <w:pStyle w:val="9"/>
              <w:spacing w:before="180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262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Actualizar</w:t>
            </w:r>
            <w:r>
              <w:rPr>
                <w:rFonts w:ascii="Calibri" w:hAnsi="Calibri" w:cs="Calibri"/>
                <w:spacing w:val="-12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Videojuegos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9" w:hRule="atLeast"/>
        </w:trPr>
        <w:tc>
          <w:tcPr>
            <w:tcW w:w="4260" w:type="dxa"/>
          </w:tcPr>
          <w:p>
            <w:pPr>
              <w:pStyle w:val="9"/>
              <w:spacing w:line="268" w:lineRule="exact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Caracteristicas:</w:t>
            </w:r>
          </w:p>
        </w:tc>
        <w:tc>
          <w:tcPr>
            <w:tcW w:w="4262" w:type="dxa"/>
          </w:tcPr>
          <w:p>
            <w:pPr>
              <w:pStyle w:val="9"/>
              <w:spacing w:line="259" w:lineRule="auto"/>
              <w:ind w:right="17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Los</w:t>
            </w:r>
            <w:r>
              <w:rPr>
                <w:rFonts w:ascii="Calibri" w:hAnsi="Calibri" w:cs="Calibri"/>
                <w:spacing w:val="-11"/>
              </w:rPr>
              <w:t xml:space="preserve"> </w:t>
            </w:r>
            <w:r>
              <w:rPr>
                <w:rFonts w:ascii="Calibri" w:hAnsi="Calibri" w:cs="Calibri"/>
              </w:rPr>
              <w:t>administradores</w:t>
            </w:r>
            <w:r>
              <w:rPr>
                <w:rFonts w:ascii="Calibri" w:hAnsi="Calibri" w:cs="Calibri"/>
                <w:spacing w:val="-9"/>
              </w:rPr>
              <w:t xml:space="preserve"> </w:t>
            </w:r>
            <w:r>
              <w:rPr>
                <w:rFonts w:ascii="Calibri" w:hAnsi="Calibri" w:cs="Calibri"/>
              </w:rPr>
              <w:t>podrán</w:t>
            </w:r>
            <w:r>
              <w:rPr>
                <w:rFonts w:ascii="Calibri" w:hAnsi="Calibri" w:cs="Calibri"/>
                <w:spacing w:val="-10"/>
              </w:rPr>
              <w:t xml:space="preserve"> </w:t>
            </w:r>
            <w:r>
              <w:rPr>
                <w:rFonts w:ascii="Calibri" w:hAnsi="Calibri" w:cs="Calibri"/>
              </w:rPr>
              <w:t>actualizar</w:t>
            </w:r>
            <w:r>
              <w:rPr>
                <w:rFonts w:ascii="Calibri" w:hAnsi="Calibri" w:cs="Calibri"/>
                <w:spacing w:val="-9"/>
              </w:rPr>
              <w:t xml:space="preserve"> </w:t>
            </w:r>
            <w:r>
              <w:rPr>
                <w:rFonts w:ascii="Calibri" w:hAnsi="Calibri" w:cs="Calibri"/>
              </w:rPr>
              <w:t xml:space="preserve">la información de los videojuegos en el </w:t>
            </w:r>
            <w:r>
              <w:rPr>
                <w:rFonts w:ascii="Calibri" w:hAnsi="Calibri" w:cs="Calibri"/>
                <w:spacing w:val="-2"/>
              </w:rPr>
              <w:t>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0" w:hRule="atLeast"/>
        </w:trPr>
        <w:tc>
          <w:tcPr>
            <w:tcW w:w="4260" w:type="dxa"/>
          </w:tcPr>
          <w:p>
            <w:pPr>
              <w:pStyle w:val="9"/>
              <w:spacing w:line="400" w:lineRule="auto"/>
              <w:ind w:left="105" w:right="260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Descripcion</w:t>
            </w:r>
            <w:r>
              <w:rPr>
                <w:rFonts w:ascii="Calibri" w:hAnsi="Calibri" w:cs="Calibri"/>
                <w:spacing w:val="-9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262" w:type="dxa"/>
          </w:tcPr>
          <w:p>
            <w:pPr>
              <w:pStyle w:val="9"/>
              <w:spacing w:line="259" w:lineRule="auto"/>
              <w:ind w:right="17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Los administradores pueden actualizar la información de los videojuegos en el catálogo para reflejar cambios y asegurar que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la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información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sea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precisa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y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actualizada para los usuarios.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8" w:hRule="atLeast"/>
        </w:trPr>
        <w:tc>
          <w:tcPr>
            <w:tcW w:w="4260" w:type="dxa"/>
          </w:tcPr>
          <w:p>
            <w:pPr>
              <w:pStyle w:val="9"/>
              <w:spacing w:line="400" w:lineRule="auto"/>
              <w:ind w:left="105" w:right="246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Requerimiento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NO </w:t>
            </w:r>
            <w:r>
              <w:rPr>
                <w:rFonts w:ascii="Calibri" w:hAnsi="Calibri" w:cs="Calibri"/>
                <w:spacing w:val="-2"/>
              </w:rPr>
              <w:t>Funcional:</w:t>
            </w:r>
          </w:p>
        </w:tc>
        <w:tc>
          <w:tcPr>
            <w:tcW w:w="4262" w:type="dxa"/>
          </w:tcPr>
          <w:p>
            <w:pPr>
              <w:pStyle w:val="9"/>
              <w:numPr>
                <w:ilvl w:val="0"/>
                <w:numId w:val="24"/>
              </w:numPr>
              <w:tabs>
                <w:tab w:val="left" w:pos="373"/>
              </w:tabs>
              <w:spacing w:line="265" w:lineRule="exact"/>
              <w:ind w:left="373" w:hanging="2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RNF: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01</w:t>
            </w:r>
          </w:p>
          <w:p>
            <w:pPr>
              <w:pStyle w:val="9"/>
              <w:numPr>
                <w:ilvl w:val="0"/>
                <w:numId w:val="24"/>
              </w:numPr>
              <w:tabs>
                <w:tab w:val="left" w:pos="373"/>
              </w:tabs>
              <w:spacing w:before="180"/>
              <w:ind w:left="373" w:hanging="2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RNF: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02</w:t>
            </w:r>
          </w:p>
          <w:p>
            <w:pPr>
              <w:pStyle w:val="9"/>
              <w:numPr>
                <w:ilvl w:val="0"/>
                <w:numId w:val="24"/>
              </w:numPr>
              <w:tabs>
                <w:tab w:val="left" w:pos="373"/>
              </w:tabs>
              <w:spacing w:before="183"/>
              <w:ind w:left="373" w:hanging="2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RNF: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03</w:t>
            </w:r>
          </w:p>
          <w:p>
            <w:pPr>
              <w:pStyle w:val="9"/>
              <w:numPr>
                <w:ilvl w:val="0"/>
                <w:numId w:val="24"/>
              </w:numPr>
              <w:tabs>
                <w:tab w:val="left" w:pos="373"/>
              </w:tabs>
              <w:spacing w:before="180"/>
              <w:ind w:left="373" w:hanging="2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RNF: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04</w:t>
            </w:r>
          </w:p>
          <w:p>
            <w:pPr>
              <w:pStyle w:val="9"/>
              <w:numPr>
                <w:ilvl w:val="0"/>
                <w:numId w:val="24"/>
              </w:numPr>
              <w:tabs>
                <w:tab w:val="left" w:pos="373"/>
              </w:tabs>
              <w:spacing w:before="183"/>
              <w:ind w:left="373" w:hanging="2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RNF: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8522" w:type="dxa"/>
            <w:gridSpan w:val="2"/>
          </w:tcPr>
          <w:p>
            <w:pPr>
              <w:pStyle w:val="9"/>
              <w:spacing w:line="265" w:lineRule="exact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Prioridad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  <w:p>
            <w:pPr>
              <w:pStyle w:val="9"/>
              <w:spacing w:before="182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4"/>
              </w:rPr>
              <w:t>Alta</w:t>
            </w:r>
          </w:p>
        </w:tc>
      </w:tr>
    </w:tbl>
    <w:p>
      <w:pPr>
        <w:rPr>
          <w:rFonts w:ascii="Calibri" w:hAnsi="Calibri" w:cs="Calibri"/>
        </w:rPr>
        <w:sectPr>
          <w:type w:val="continuous"/>
          <w:pgSz w:w="11910" w:h="16840"/>
          <w:pgMar w:top="1400" w:right="1080" w:bottom="280" w:left="1420" w:header="720" w:footer="720" w:gutter="0"/>
          <w:cols w:space="720" w:num="1"/>
        </w:sectPr>
      </w:pPr>
    </w:p>
    <w:p>
      <w:pPr>
        <w:pStyle w:val="5"/>
        <w:spacing w:before="3"/>
        <w:rPr>
          <w:rFonts w:ascii="Calibri" w:hAnsi="Calibri" w:cs="Calibri"/>
          <w:b/>
          <w:sz w:val="2"/>
        </w:rPr>
      </w:pPr>
    </w:p>
    <w:tbl>
      <w:tblPr>
        <w:tblStyle w:val="4"/>
        <w:tblW w:w="0" w:type="auto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0"/>
        <w:gridCol w:w="4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4260" w:type="dxa"/>
          </w:tcPr>
          <w:p>
            <w:pPr>
              <w:pStyle w:val="9"/>
              <w:spacing w:line="268" w:lineRule="exact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Identificacion</w:t>
            </w:r>
            <w:r>
              <w:rPr>
                <w:rFonts w:ascii="Calibri" w:hAnsi="Calibri" w:cs="Calibri"/>
                <w:spacing w:val="-11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del</w:t>
            </w:r>
          </w:p>
          <w:p>
            <w:pPr>
              <w:pStyle w:val="9"/>
              <w:spacing w:before="180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260" w:type="dxa"/>
          </w:tcPr>
          <w:p>
            <w:pPr>
              <w:pStyle w:val="9"/>
              <w:spacing w:line="268" w:lineRule="exact"/>
              <w:rPr>
                <w:rFonts w:hint="default" w:ascii="Calibri" w:hAnsi="Calibri" w:cs="Calibri"/>
                <w:lang w:val="es-MX"/>
              </w:rPr>
            </w:pPr>
            <w:r>
              <w:rPr>
                <w:rFonts w:ascii="Calibri" w:hAnsi="Calibri" w:cs="Calibri"/>
              </w:rPr>
              <w:t>RF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hint="default" w:ascii="Calibri" w:hAnsi="Calibri" w:cs="Calibri"/>
                <w:spacing w:val="-2"/>
                <w:lang w:val="es-MX"/>
              </w:rPr>
              <w:t>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4260" w:type="dxa"/>
          </w:tcPr>
          <w:p>
            <w:pPr>
              <w:pStyle w:val="9"/>
              <w:spacing w:line="268" w:lineRule="exact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Nombre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del</w:t>
            </w:r>
          </w:p>
          <w:p>
            <w:pPr>
              <w:pStyle w:val="9"/>
              <w:spacing w:before="180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260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Consultar</w:t>
            </w:r>
            <w:r>
              <w:rPr>
                <w:rFonts w:ascii="Calibri" w:hAnsi="Calibri" w:cs="Calibri"/>
                <w:spacing w:val="5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videojuegos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1" w:hRule="atLeast"/>
        </w:trPr>
        <w:tc>
          <w:tcPr>
            <w:tcW w:w="4260" w:type="dxa"/>
          </w:tcPr>
          <w:p>
            <w:pPr>
              <w:pStyle w:val="9"/>
              <w:spacing w:line="268" w:lineRule="exact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Caracteristicas:</w:t>
            </w:r>
          </w:p>
        </w:tc>
        <w:tc>
          <w:tcPr>
            <w:tcW w:w="4260" w:type="dxa"/>
          </w:tcPr>
          <w:p>
            <w:pPr>
              <w:pStyle w:val="9"/>
              <w:spacing w:line="256" w:lineRule="auto"/>
              <w:ind w:firstLine="4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Los usuarios podrán consultar información detallada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sobre</w:t>
            </w:r>
            <w:r>
              <w:rPr>
                <w:rFonts w:ascii="Calibri" w:hAnsi="Calibri" w:cs="Calibri"/>
                <w:spacing w:val="-12"/>
              </w:rPr>
              <w:t xml:space="preserve"> </w:t>
            </w:r>
            <w:r>
              <w:rPr>
                <w:rFonts w:ascii="Calibri" w:hAnsi="Calibri" w:cs="Calibri"/>
              </w:rPr>
              <w:t>los</w:t>
            </w:r>
            <w:r>
              <w:rPr>
                <w:rFonts w:ascii="Calibri" w:hAnsi="Calibri" w:cs="Calibri"/>
                <w:spacing w:val="-11"/>
              </w:rPr>
              <w:t xml:space="preserve"> </w:t>
            </w:r>
            <w:r>
              <w:rPr>
                <w:rFonts w:ascii="Calibri" w:hAnsi="Calibri" w:cs="Calibri"/>
              </w:rPr>
              <w:t>videojuegos</w:t>
            </w:r>
            <w:r>
              <w:rPr>
                <w:rFonts w:ascii="Calibri" w:hAnsi="Calibri" w:cs="Calibri"/>
                <w:spacing w:val="-10"/>
              </w:rPr>
              <w:t xml:space="preserve"> </w:t>
            </w:r>
            <w:r>
              <w:rPr>
                <w:rFonts w:ascii="Calibri" w:hAnsi="Calibri" w:cs="Calibri"/>
              </w:rPr>
              <w:t>disponibles.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7" w:hRule="atLeast"/>
        </w:trPr>
        <w:tc>
          <w:tcPr>
            <w:tcW w:w="4260" w:type="dxa"/>
          </w:tcPr>
          <w:p>
            <w:pPr>
              <w:pStyle w:val="9"/>
              <w:spacing w:line="400" w:lineRule="auto"/>
              <w:ind w:left="105" w:right="260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Descripcion</w:t>
            </w:r>
            <w:r>
              <w:rPr>
                <w:rFonts w:ascii="Calibri" w:hAnsi="Calibri" w:cs="Calibri"/>
                <w:spacing w:val="-9"/>
              </w:rPr>
              <w:t xml:space="preserve"> </w:t>
            </w:r>
            <w:r>
              <w:rPr>
                <w:rFonts w:ascii="Calibri" w:hAnsi="Calibri" w:cs="Calibri"/>
              </w:rPr>
              <w:t xml:space="preserve">del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260" w:type="dxa"/>
          </w:tcPr>
          <w:p>
            <w:pPr>
              <w:pStyle w:val="9"/>
              <w:spacing w:line="259" w:lineRule="auto"/>
              <w:ind w:right="11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Los usuarios pueden buscar y consultar detalles de los videojuegos en el catálogo, incluyendo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>descripción,</w:t>
            </w:r>
            <w:r>
              <w:rPr>
                <w:rFonts w:ascii="Calibri" w:hAnsi="Calibri" w:cs="Calibri"/>
                <w:spacing w:val="-12"/>
              </w:rPr>
              <w:t xml:space="preserve"> </w:t>
            </w:r>
            <w:r>
              <w:rPr>
                <w:rFonts w:ascii="Calibri" w:hAnsi="Calibri" w:cs="Calibri"/>
              </w:rPr>
              <w:t>género,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>clasificación, precio, requisitos del sistema y valoraciones de otros usuarios, para tomar decisiones informadas sobre qué jugar.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8" w:hRule="atLeast"/>
        </w:trPr>
        <w:tc>
          <w:tcPr>
            <w:tcW w:w="4260" w:type="dxa"/>
          </w:tcPr>
          <w:p>
            <w:pPr>
              <w:pStyle w:val="9"/>
              <w:spacing w:line="400" w:lineRule="auto"/>
              <w:ind w:left="105" w:right="249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Requerimiento</w:t>
            </w:r>
            <w:r>
              <w:rPr>
                <w:rFonts w:ascii="Calibri" w:hAnsi="Calibri" w:cs="Calibri"/>
                <w:spacing w:val="-13"/>
              </w:rPr>
              <w:t xml:space="preserve"> </w:t>
            </w:r>
            <w:r>
              <w:rPr>
                <w:rFonts w:ascii="Calibri" w:hAnsi="Calibri" w:cs="Calibri"/>
              </w:rPr>
              <w:t xml:space="preserve">No </w:t>
            </w:r>
            <w:r>
              <w:rPr>
                <w:rFonts w:ascii="Calibri" w:hAnsi="Calibri" w:cs="Calibri"/>
                <w:spacing w:val="-2"/>
              </w:rPr>
              <w:t>Funcional</w:t>
            </w:r>
          </w:p>
        </w:tc>
        <w:tc>
          <w:tcPr>
            <w:tcW w:w="4260" w:type="dxa"/>
          </w:tcPr>
          <w:p>
            <w:pPr>
              <w:pStyle w:val="9"/>
              <w:numPr>
                <w:ilvl w:val="0"/>
                <w:numId w:val="25"/>
              </w:numPr>
              <w:tabs>
                <w:tab w:val="left" w:pos="369"/>
              </w:tabs>
              <w:spacing w:line="265" w:lineRule="exact"/>
              <w:ind w:left="369" w:hanging="26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RNF:</w:t>
            </w:r>
            <w:r>
              <w:rPr>
                <w:rFonts w:ascii="Calibri" w:hAnsi="Calibri" w:cs="Calibri"/>
                <w:spacing w:val="-5"/>
              </w:rPr>
              <w:t xml:space="preserve"> 01</w:t>
            </w:r>
          </w:p>
          <w:p>
            <w:pPr>
              <w:pStyle w:val="9"/>
              <w:numPr>
                <w:ilvl w:val="0"/>
                <w:numId w:val="25"/>
              </w:numPr>
              <w:tabs>
                <w:tab w:val="left" w:pos="369"/>
              </w:tabs>
              <w:spacing w:before="180"/>
              <w:ind w:left="369" w:hanging="26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RNF:</w:t>
            </w:r>
            <w:r>
              <w:rPr>
                <w:rFonts w:ascii="Calibri" w:hAnsi="Calibri" w:cs="Calibri"/>
                <w:spacing w:val="-5"/>
              </w:rPr>
              <w:t xml:space="preserve"> 02</w:t>
            </w:r>
          </w:p>
          <w:p>
            <w:pPr>
              <w:pStyle w:val="9"/>
              <w:numPr>
                <w:ilvl w:val="0"/>
                <w:numId w:val="25"/>
              </w:numPr>
              <w:tabs>
                <w:tab w:val="left" w:pos="369"/>
              </w:tabs>
              <w:spacing w:before="183"/>
              <w:ind w:left="369" w:hanging="26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RNF:</w:t>
            </w:r>
            <w:r>
              <w:rPr>
                <w:rFonts w:ascii="Calibri" w:hAnsi="Calibri" w:cs="Calibri"/>
                <w:spacing w:val="-5"/>
              </w:rPr>
              <w:t xml:space="preserve"> 03</w:t>
            </w:r>
          </w:p>
          <w:p>
            <w:pPr>
              <w:pStyle w:val="9"/>
              <w:numPr>
                <w:ilvl w:val="0"/>
                <w:numId w:val="25"/>
              </w:numPr>
              <w:tabs>
                <w:tab w:val="left" w:pos="369"/>
              </w:tabs>
              <w:spacing w:before="180"/>
              <w:ind w:left="369" w:hanging="26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RNF:</w:t>
            </w:r>
            <w:r>
              <w:rPr>
                <w:rFonts w:ascii="Calibri" w:hAnsi="Calibri" w:cs="Calibri"/>
                <w:spacing w:val="-5"/>
              </w:rPr>
              <w:t xml:space="preserve"> 04</w:t>
            </w:r>
          </w:p>
          <w:p>
            <w:pPr>
              <w:pStyle w:val="9"/>
              <w:numPr>
                <w:ilvl w:val="0"/>
                <w:numId w:val="25"/>
              </w:numPr>
              <w:tabs>
                <w:tab w:val="left" w:pos="369"/>
              </w:tabs>
              <w:spacing w:before="182"/>
              <w:ind w:left="369" w:hanging="26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RNF:</w:t>
            </w:r>
            <w:r>
              <w:rPr>
                <w:rFonts w:ascii="Calibri" w:hAnsi="Calibri" w:cs="Calibri"/>
                <w:spacing w:val="-5"/>
              </w:rPr>
              <w:t xml:space="preserve"> 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8520" w:type="dxa"/>
            <w:gridSpan w:val="2"/>
          </w:tcPr>
          <w:p>
            <w:pPr>
              <w:pStyle w:val="9"/>
              <w:spacing w:line="268" w:lineRule="exact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Prioridad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  <w:p>
            <w:pPr>
              <w:pStyle w:val="9"/>
              <w:spacing w:before="180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4"/>
              </w:rPr>
              <w:t>ALta</w:t>
            </w:r>
          </w:p>
        </w:tc>
      </w:tr>
    </w:tbl>
    <w:p>
      <w:pPr>
        <w:pStyle w:val="5"/>
        <w:rPr>
          <w:rFonts w:ascii="Calibri" w:hAnsi="Calibri" w:cs="Calibri"/>
          <w:b/>
        </w:rPr>
      </w:pPr>
    </w:p>
    <w:p>
      <w:pPr>
        <w:pStyle w:val="5"/>
        <w:spacing w:before="73" w:after="1"/>
        <w:rPr>
          <w:rFonts w:ascii="Calibri" w:hAnsi="Calibri" w:cs="Calibri"/>
          <w:b/>
        </w:rPr>
      </w:pPr>
    </w:p>
    <w:tbl>
      <w:tblPr>
        <w:tblStyle w:val="4"/>
        <w:tblW w:w="0" w:type="auto"/>
        <w:tblInd w:w="2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2"/>
        <w:gridCol w:w="4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262" w:type="dxa"/>
          </w:tcPr>
          <w:p>
            <w:pPr>
              <w:pStyle w:val="9"/>
              <w:spacing w:line="265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Identificación</w:t>
            </w:r>
            <w:r>
              <w:rPr>
                <w:rFonts w:ascii="Calibri" w:hAnsi="Calibri" w:cs="Calibri"/>
                <w:spacing w:val="-9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260" w:type="dxa"/>
          </w:tcPr>
          <w:p>
            <w:pPr>
              <w:pStyle w:val="9"/>
              <w:spacing w:line="265" w:lineRule="exact"/>
              <w:ind w:left="106"/>
              <w:rPr>
                <w:rFonts w:hint="default" w:ascii="Calibri" w:hAnsi="Calibri" w:cs="Calibri"/>
                <w:lang w:val="es-MX"/>
              </w:rPr>
            </w:pPr>
            <w:r>
              <w:rPr>
                <w:rFonts w:ascii="Calibri" w:hAnsi="Calibri" w:cs="Calibri"/>
              </w:rPr>
              <w:t>RF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hint="default" w:ascii="Calibri" w:hAnsi="Calibri" w:cs="Calibri"/>
                <w:spacing w:val="-2"/>
                <w:lang w:val="es-MX"/>
              </w:rPr>
              <w:t>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262" w:type="dxa"/>
          </w:tcPr>
          <w:p>
            <w:pPr>
              <w:pStyle w:val="9"/>
              <w:spacing w:line="265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Nombre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260" w:type="dxa"/>
          </w:tcPr>
          <w:p>
            <w:pPr>
              <w:pStyle w:val="9"/>
              <w:spacing w:line="265" w:lineRule="exact"/>
              <w:ind w:left="10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Registro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de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factura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4262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Características:</w:t>
            </w:r>
          </w:p>
        </w:tc>
        <w:tc>
          <w:tcPr>
            <w:tcW w:w="4260" w:type="dxa"/>
          </w:tcPr>
          <w:p>
            <w:pPr>
              <w:pStyle w:val="9"/>
              <w:spacing w:line="268" w:lineRule="exact"/>
              <w:ind w:left="10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Descripción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detallada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de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la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factura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9" w:hRule="atLeast"/>
        </w:trPr>
        <w:tc>
          <w:tcPr>
            <w:tcW w:w="4262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Descripción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260" w:type="dxa"/>
          </w:tcPr>
          <w:p>
            <w:pPr>
              <w:pStyle w:val="9"/>
              <w:spacing w:line="259" w:lineRule="auto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usuario debe proporcionar información específica</w:t>
            </w:r>
            <w:r>
              <w:rPr>
                <w:rFonts w:ascii="Calibri" w:hAnsi="Calibri" w:cs="Calibri"/>
                <w:spacing w:val="-9"/>
              </w:rPr>
              <w:t xml:space="preserve"> </w:t>
            </w:r>
            <w:r>
              <w:rPr>
                <w:rFonts w:ascii="Calibri" w:hAnsi="Calibri" w:cs="Calibri"/>
              </w:rPr>
              <w:t>sobre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la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</w:rPr>
              <w:t>factura,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</w:rPr>
              <w:t>como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detalles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de los productos o servicios adquiridos, cantidades y precios unitarios.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8" w:hRule="atLeast"/>
        </w:trPr>
        <w:tc>
          <w:tcPr>
            <w:tcW w:w="4262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Requerimiento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NO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funcional:</w:t>
            </w:r>
          </w:p>
        </w:tc>
        <w:tc>
          <w:tcPr>
            <w:tcW w:w="4260" w:type="dxa"/>
          </w:tcPr>
          <w:p>
            <w:pPr>
              <w:pStyle w:val="9"/>
              <w:numPr>
                <w:ilvl w:val="0"/>
                <w:numId w:val="26"/>
              </w:numPr>
              <w:tabs>
                <w:tab w:val="left" w:pos="370"/>
              </w:tabs>
              <w:spacing w:line="268" w:lineRule="exact"/>
              <w:ind w:left="370" w:hanging="26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RNF: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01</w:t>
            </w:r>
          </w:p>
          <w:p>
            <w:pPr>
              <w:pStyle w:val="9"/>
              <w:numPr>
                <w:ilvl w:val="0"/>
                <w:numId w:val="26"/>
              </w:numPr>
              <w:tabs>
                <w:tab w:val="left" w:pos="371"/>
              </w:tabs>
              <w:spacing w:before="180"/>
              <w:ind w:left="37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RNF: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02</w:t>
            </w:r>
          </w:p>
          <w:p>
            <w:pPr>
              <w:pStyle w:val="9"/>
              <w:numPr>
                <w:ilvl w:val="0"/>
                <w:numId w:val="26"/>
              </w:numPr>
              <w:tabs>
                <w:tab w:val="left" w:pos="371"/>
              </w:tabs>
              <w:spacing w:before="180"/>
              <w:ind w:left="37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RNF: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03</w:t>
            </w:r>
          </w:p>
          <w:p>
            <w:pPr>
              <w:pStyle w:val="9"/>
              <w:numPr>
                <w:ilvl w:val="0"/>
                <w:numId w:val="26"/>
              </w:numPr>
              <w:tabs>
                <w:tab w:val="left" w:pos="371"/>
              </w:tabs>
              <w:spacing w:before="183"/>
              <w:ind w:left="37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RNF: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04</w:t>
            </w:r>
          </w:p>
          <w:p>
            <w:pPr>
              <w:pStyle w:val="9"/>
              <w:numPr>
                <w:ilvl w:val="0"/>
                <w:numId w:val="26"/>
              </w:numPr>
              <w:tabs>
                <w:tab w:val="left" w:pos="371"/>
              </w:tabs>
              <w:spacing w:before="180"/>
              <w:ind w:left="37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RNF: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8522" w:type="dxa"/>
            <w:gridSpan w:val="2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Prioridad</w:t>
            </w:r>
            <w:r>
              <w:rPr>
                <w:rFonts w:ascii="Calibri" w:hAnsi="Calibri" w:cs="Calibri"/>
                <w:spacing w:val="-10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requerimiento: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  <w:spacing w:val="-4"/>
              </w:rPr>
              <w:t>Alta</w:t>
            </w:r>
          </w:p>
        </w:tc>
      </w:tr>
    </w:tbl>
    <w:p>
      <w:pPr>
        <w:spacing w:line="268" w:lineRule="exact"/>
        <w:rPr>
          <w:rFonts w:ascii="Calibri" w:hAnsi="Calibri" w:cs="Calibri"/>
        </w:rPr>
        <w:sectPr>
          <w:pgSz w:w="11910" w:h="16840"/>
          <w:pgMar w:top="560" w:right="1080" w:bottom="1283" w:left="1420" w:header="720" w:footer="720" w:gutter="0"/>
          <w:cols w:space="720" w:num="1"/>
        </w:sectPr>
      </w:pPr>
    </w:p>
    <w:tbl>
      <w:tblPr>
        <w:tblStyle w:val="4"/>
        <w:tblW w:w="0" w:type="auto"/>
        <w:tblInd w:w="2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2"/>
        <w:gridCol w:w="4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2" w:hRule="atLeast"/>
        </w:trPr>
        <w:tc>
          <w:tcPr>
            <w:tcW w:w="4262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Identificación</w:t>
            </w:r>
            <w:r>
              <w:rPr>
                <w:rFonts w:ascii="Calibri" w:hAnsi="Calibri" w:cs="Calibri"/>
                <w:spacing w:val="-9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260" w:type="dxa"/>
          </w:tcPr>
          <w:p>
            <w:pPr>
              <w:pStyle w:val="9"/>
              <w:spacing w:line="268" w:lineRule="exact"/>
              <w:ind w:left="106"/>
              <w:rPr>
                <w:rFonts w:hint="default" w:ascii="Calibri" w:hAnsi="Calibri" w:cs="Calibri"/>
                <w:lang w:val="es-MX"/>
              </w:rPr>
            </w:pPr>
            <w:r>
              <w:rPr>
                <w:rFonts w:ascii="Calibri" w:hAnsi="Calibri" w:cs="Calibri"/>
              </w:rPr>
              <w:t>RF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hint="default" w:ascii="Calibri" w:hAnsi="Calibri" w:cs="Calibri"/>
                <w:spacing w:val="-2"/>
                <w:lang w:val="es-MX"/>
              </w:rPr>
              <w:t>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atLeast"/>
        </w:trPr>
        <w:tc>
          <w:tcPr>
            <w:tcW w:w="4262" w:type="dxa"/>
          </w:tcPr>
          <w:p>
            <w:pPr>
              <w:pStyle w:val="9"/>
              <w:spacing w:line="265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Nombre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260" w:type="dxa"/>
          </w:tcPr>
          <w:p>
            <w:pPr>
              <w:pStyle w:val="9"/>
              <w:spacing w:line="265" w:lineRule="exact"/>
              <w:ind w:left="106"/>
              <w:rPr>
                <w:rFonts w:ascii="Calibri" w:hAnsi="Calibri" w:cs="Calibri"/>
              </w:rPr>
            </w:pPr>
            <w:r>
              <w:rPr>
                <w:rFonts w:hint="default" w:ascii="Calibri" w:hAnsi="Calibri" w:cs="Calibri"/>
                <w:spacing w:val="-7"/>
                <w:lang w:val="es-MX"/>
              </w:rPr>
              <w:t xml:space="preserve">Consulta 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de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factura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2" w:hRule="atLeast"/>
        </w:trPr>
        <w:tc>
          <w:tcPr>
            <w:tcW w:w="4262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Características:</w:t>
            </w:r>
          </w:p>
        </w:tc>
        <w:tc>
          <w:tcPr>
            <w:tcW w:w="4260" w:type="dxa"/>
          </w:tcPr>
          <w:p>
            <w:pPr>
              <w:pStyle w:val="9"/>
              <w:spacing w:line="268" w:lineRule="exact"/>
              <w:ind w:left="10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Especificaciones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de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la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factura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7" w:hRule="atLeast"/>
        </w:trPr>
        <w:tc>
          <w:tcPr>
            <w:tcW w:w="4262" w:type="dxa"/>
          </w:tcPr>
          <w:p>
            <w:pPr>
              <w:pStyle w:val="9"/>
              <w:spacing w:line="265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Descripción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260" w:type="dxa"/>
          </w:tcPr>
          <w:p>
            <w:pPr>
              <w:pStyle w:val="9"/>
              <w:spacing w:line="259" w:lineRule="auto"/>
              <w:ind w:left="10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sistema </w:t>
            </w:r>
            <w:r>
              <w:rPr>
                <w:rFonts w:hint="default" w:ascii="Calibri" w:hAnsi="Calibri" w:cs="Calibri"/>
                <w:lang w:val="es-MX"/>
              </w:rPr>
              <w:t xml:space="preserve">tendra </w:t>
            </w:r>
            <w:r>
              <w:rPr>
                <w:rFonts w:hint="default" w:ascii="Calibri" w:hAnsi="Calibri"/>
              </w:rPr>
              <w:t>la capacidad de consultar las facturas de sus transacciones realizadas en el sistema. Esta funcionalidad permitirá a los usuarios acceder a un historial de sus compras</w:t>
            </w:r>
            <w:r>
              <w:rPr>
                <w:rFonts w:ascii="Calibri" w:hAnsi="Calibri" w:cs="Calibri"/>
              </w:rPr>
              <w:t>, incluyendo los productos o servicios comprados,</w:t>
            </w:r>
            <w:r>
              <w:rPr>
                <w:rFonts w:ascii="Calibri" w:hAnsi="Calibri" w:cs="Calibri"/>
                <w:spacing w:val="-9"/>
              </w:rPr>
              <w:t xml:space="preserve"> </w:t>
            </w:r>
            <w:r>
              <w:rPr>
                <w:rFonts w:ascii="Calibri" w:hAnsi="Calibri" w:cs="Calibri"/>
              </w:rPr>
              <w:t>cantidades,</w:t>
            </w:r>
            <w:r>
              <w:rPr>
                <w:rFonts w:ascii="Calibri" w:hAnsi="Calibri" w:cs="Calibri"/>
                <w:spacing w:val="-9"/>
              </w:rPr>
              <w:t xml:space="preserve"> </w:t>
            </w:r>
            <w:r>
              <w:rPr>
                <w:rFonts w:ascii="Calibri" w:hAnsi="Calibri" w:cs="Calibri"/>
              </w:rPr>
              <w:t>precios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unitarios</w:t>
            </w:r>
            <w:r>
              <w:rPr>
                <w:rFonts w:ascii="Calibri" w:hAnsi="Calibri" w:cs="Calibri"/>
                <w:spacing w:val="-10"/>
              </w:rPr>
              <w:t xml:space="preserve"> </w:t>
            </w:r>
            <w:r>
              <w:rPr>
                <w:rFonts w:ascii="Calibri" w:hAnsi="Calibri" w:cs="Calibri"/>
              </w:rPr>
              <w:t xml:space="preserve">y </w:t>
            </w:r>
            <w:r>
              <w:rPr>
                <w:rFonts w:hint="default" w:ascii="Calibri" w:hAnsi="Calibri" w:cs="Calibri"/>
                <w:lang w:val="es-MX"/>
              </w:rPr>
              <w:t>su respectivo IVA.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8" w:hRule="atLeast"/>
        </w:trPr>
        <w:tc>
          <w:tcPr>
            <w:tcW w:w="4262" w:type="dxa"/>
          </w:tcPr>
          <w:p>
            <w:pPr>
              <w:pStyle w:val="9"/>
              <w:spacing w:line="265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Requerimiento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NO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funcional:</w:t>
            </w:r>
          </w:p>
        </w:tc>
        <w:tc>
          <w:tcPr>
            <w:tcW w:w="4260" w:type="dxa"/>
          </w:tcPr>
          <w:p>
            <w:pPr>
              <w:pStyle w:val="9"/>
              <w:numPr>
                <w:ilvl w:val="0"/>
                <w:numId w:val="27"/>
              </w:numPr>
              <w:tabs>
                <w:tab w:val="left" w:pos="370"/>
              </w:tabs>
              <w:spacing w:line="265" w:lineRule="exact"/>
              <w:ind w:left="370" w:hanging="26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RNF: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01</w:t>
            </w:r>
          </w:p>
          <w:p>
            <w:pPr>
              <w:pStyle w:val="9"/>
              <w:numPr>
                <w:ilvl w:val="0"/>
                <w:numId w:val="27"/>
              </w:numPr>
              <w:tabs>
                <w:tab w:val="left" w:pos="371"/>
              </w:tabs>
              <w:spacing w:before="182"/>
              <w:ind w:left="37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RNF: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02</w:t>
            </w:r>
          </w:p>
          <w:p>
            <w:pPr>
              <w:pStyle w:val="9"/>
              <w:numPr>
                <w:ilvl w:val="0"/>
                <w:numId w:val="27"/>
              </w:numPr>
              <w:tabs>
                <w:tab w:val="left" w:pos="371"/>
              </w:tabs>
              <w:spacing w:before="181"/>
              <w:ind w:left="37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RNF: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03</w:t>
            </w:r>
          </w:p>
          <w:p>
            <w:pPr>
              <w:pStyle w:val="9"/>
              <w:numPr>
                <w:ilvl w:val="0"/>
                <w:numId w:val="27"/>
              </w:numPr>
              <w:tabs>
                <w:tab w:val="left" w:pos="371"/>
              </w:tabs>
              <w:spacing w:before="182"/>
              <w:ind w:left="37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RNF: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04</w:t>
            </w:r>
          </w:p>
          <w:p>
            <w:pPr>
              <w:pStyle w:val="9"/>
              <w:numPr>
                <w:ilvl w:val="0"/>
                <w:numId w:val="27"/>
              </w:numPr>
              <w:tabs>
                <w:tab w:val="left" w:pos="371"/>
              </w:tabs>
              <w:spacing w:before="181"/>
              <w:ind w:left="37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RNF: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2" w:hRule="atLeast"/>
        </w:trPr>
        <w:tc>
          <w:tcPr>
            <w:tcW w:w="8522" w:type="dxa"/>
            <w:gridSpan w:val="2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Prioridad</w:t>
            </w:r>
            <w:r>
              <w:rPr>
                <w:rFonts w:ascii="Calibri" w:hAnsi="Calibri" w:cs="Calibri"/>
                <w:spacing w:val="-10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requerimiento: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  <w:spacing w:val="-4"/>
              </w:rPr>
              <w:t>Alta</w:t>
            </w:r>
          </w:p>
        </w:tc>
      </w:tr>
    </w:tbl>
    <w:p>
      <w:pPr>
        <w:pStyle w:val="5"/>
        <w:rPr>
          <w:rFonts w:ascii="Calibri" w:hAnsi="Calibri" w:cs="Calibri"/>
          <w:b/>
        </w:rPr>
      </w:pPr>
    </w:p>
    <w:p>
      <w:pPr>
        <w:pStyle w:val="5"/>
        <w:spacing w:before="11"/>
        <w:rPr>
          <w:rFonts w:ascii="Calibri" w:hAnsi="Calibri" w:cs="Calibri"/>
          <w:b/>
        </w:rPr>
      </w:pPr>
    </w:p>
    <w:tbl>
      <w:tblPr>
        <w:tblStyle w:val="4"/>
        <w:tblW w:w="0" w:type="auto"/>
        <w:tblInd w:w="2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2"/>
        <w:gridCol w:w="4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4262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Identificación</w:t>
            </w:r>
            <w:r>
              <w:rPr>
                <w:rFonts w:ascii="Calibri" w:hAnsi="Calibri" w:cs="Calibri"/>
                <w:spacing w:val="-9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260" w:type="dxa"/>
          </w:tcPr>
          <w:p>
            <w:pPr>
              <w:pStyle w:val="9"/>
              <w:spacing w:line="268" w:lineRule="exact"/>
              <w:ind w:left="106"/>
              <w:rPr>
                <w:rFonts w:hint="default" w:ascii="Calibri" w:hAnsi="Calibri" w:cs="Calibri"/>
                <w:lang w:val="es-MX"/>
              </w:rPr>
            </w:pPr>
            <w:r>
              <w:rPr>
                <w:rFonts w:ascii="Calibri" w:hAnsi="Calibri" w:cs="Calibri"/>
              </w:rPr>
              <w:t>RF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hint="default" w:ascii="Calibri" w:hAnsi="Calibri" w:cs="Calibri"/>
                <w:spacing w:val="-2"/>
                <w:lang w:val="es-MX"/>
              </w:rPr>
              <w:t>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4262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Nombre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260" w:type="dxa"/>
          </w:tcPr>
          <w:p>
            <w:pPr>
              <w:pStyle w:val="9"/>
              <w:spacing w:line="268" w:lineRule="exact"/>
              <w:ind w:left="106"/>
              <w:rPr>
                <w:rFonts w:ascii="Calibri" w:hAnsi="Calibri" w:cs="Calibri"/>
              </w:rPr>
            </w:pPr>
            <w:r>
              <w:rPr>
                <w:rFonts w:hint="default" w:ascii="Calibri" w:hAnsi="Calibri" w:cs="Calibri"/>
                <w:lang w:val="es-MX"/>
              </w:rPr>
              <w:t>Actualizar facturas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4262" w:type="dxa"/>
          </w:tcPr>
          <w:p>
            <w:pPr>
              <w:pStyle w:val="9"/>
              <w:spacing w:line="265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Características:</w:t>
            </w:r>
          </w:p>
        </w:tc>
        <w:tc>
          <w:tcPr>
            <w:tcW w:w="4260" w:type="dxa"/>
          </w:tcPr>
          <w:p>
            <w:pPr>
              <w:pStyle w:val="9"/>
              <w:spacing w:line="265" w:lineRule="exact"/>
              <w:ind w:left="106"/>
              <w:rPr>
                <w:rFonts w:ascii="Calibri" w:hAnsi="Calibri" w:cs="Calibri"/>
              </w:rPr>
            </w:pPr>
            <w:r>
              <w:rPr>
                <w:rFonts w:hint="default" w:ascii="Calibri" w:hAnsi="Calibri"/>
              </w:rPr>
              <w:t>Los administradores podrán actualizar la información de las facturas en el sistema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8" w:hRule="atLeast"/>
        </w:trPr>
        <w:tc>
          <w:tcPr>
            <w:tcW w:w="4262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Descripción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260" w:type="dxa"/>
          </w:tcPr>
          <w:p>
            <w:pPr>
              <w:pStyle w:val="9"/>
              <w:spacing w:line="259" w:lineRule="auto"/>
              <w:ind w:left="105"/>
              <w:rPr>
                <w:rFonts w:ascii="Calibri" w:hAnsi="Calibri" w:cs="Calibri"/>
              </w:rPr>
            </w:pPr>
            <w:r>
              <w:rPr>
                <w:rFonts w:hint="default" w:ascii="Calibri" w:hAnsi="Calibri"/>
              </w:rPr>
              <w:t>Los administradores pueden actualizar las facturas para hacer correcciones y ajustes, asegurando su precisión y cumplimiento con las normativas.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8" w:hRule="atLeast"/>
        </w:trPr>
        <w:tc>
          <w:tcPr>
            <w:tcW w:w="4262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Requerimiento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NO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funcional:</w:t>
            </w:r>
          </w:p>
        </w:tc>
        <w:tc>
          <w:tcPr>
            <w:tcW w:w="4260" w:type="dxa"/>
          </w:tcPr>
          <w:p>
            <w:pPr>
              <w:pStyle w:val="9"/>
              <w:numPr>
                <w:ilvl w:val="0"/>
                <w:numId w:val="28"/>
              </w:numPr>
              <w:tabs>
                <w:tab w:val="left" w:pos="370"/>
              </w:tabs>
              <w:spacing w:line="268" w:lineRule="exact"/>
              <w:ind w:left="370" w:hanging="26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RNF: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01</w:t>
            </w:r>
          </w:p>
          <w:p>
            <w:pPr>
              <w:pStyle w:val="9"/>
              <w:numPr>
                <w:ilvl w:val="0"/>
                <w:numId w:val="28"/>
              </w:numPr>
              <w:tabs>
                <w:tab w:val="left" w:pos="371"/>
              </w:tabs>
              <w:spacing w:before="180"/>
              <w:ind w:left="37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RNF: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02</w:t>
            </w:r>
          </w:p>
          <w:p>
            <w:pPr>
              <w:pStyle w:val="9"/>
              <w:numPr>
                <w:ilvl w:val="0"/>
                <w:numId w:val="28"/>
              </w:numPr>
              <w:tabs>
                <w:tab w:val="left" w:pos="371"/>
              </w:tabs>
              <w:spacing w:before="180"/>
              <w:ind w:left="37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RNF: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03</w:t>
            </w:r>
          </w:p>
        </w:tc>
      </w:tr>
    </w:tbl>
    <w:p>
      <w:pPr>
        <w:rPr>
          <w:rFonts w:ascii="Calibri" w:hAnsi="Calibri" w:cs="Calibri"/>
        </w:rPr>
        <w:sectPr>
          <w:type w:val="continuous"/>
          <w:pgSz w:w="11910" w:h="16840"/>
          <w:pgMar w:top="1400" w:right="1080" w:bottom="1116" w:left="1420" w:header="720" w:footer="720" w:gutter="0"/>
          <w:cols w:space="720" w:num="1"/>
        </w:sectPr>
      </w:pPr>
    </w:p>
    <w:tbl>
      <w:tblPr>
        <w:tblStyle w:val="4"/>
        <w:tblW w:w="0" w:type="auto"/>
        <w:tblInd w:w="2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2"/>
        <w:gridCol w:w="4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2" w:hRule="atLeast"/>
        </w:trPr>
        <w:tc>
          <w:tcPr>
            <w:tcW w:w="4262" w:type="dxa"/>
          </w:tcPr>
          <w:p>
            <w:pPr>
              <w:pStyle w:val="9"/>
              <w:ind w:left="0"/>
              <w:rPr>
                <w:rFonts w:ascii="Calibri" w:hAnsi="Calibri" w:cs="Calibri"/>
              </w:rPr>
            </w:pPr>
          </w:p>
        </w:tc>
        <w:tc>
          <w:tcPr>
            <w:tcW w:w="4260" w:type="dxa"/>
          </w:tcPr>
          <w:p>
            <w:pPr>
              <w:pStyle w:val="9"/>
              <w:numPr>
                <w:ilvl w:val="0"/>
                <w:numId w:val="29"/>
              </w:numPr>
              <w:tabs>
                <w:tab w:val="left" w:pos="371"/>
              </w:tabs>
              <w:spacing w:line="268" w:lineRule="exact"/>
              <w:ind w:left="371" w:hanging="2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RNF: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04</w:t>
            </w:r>
          </w:p>
          <w:p>
            <w:pPr>
              <w:pStyle w:val="9"/>
              <w:numPr>
                <w:ilvl w:val="0"/>
                <w:numId w:val="29"/>
              </w:numPr>
              <w:tabs>
                <w:tab w:val="left" w:pos="371"/>
              </w:tabs>
              <w:spacing w:before="180"/>
              <w:ind w:left="371" w:hanging="26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RNF: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atLeast"/>
        </w:trPr>
        <w:tc>
          <w:tcPr>
            <w:tcW w:w="8522" w:type="dxa"/>
            <w:gridSpan w:val="2"/>
          </w:tcPr>
          <w:p>
            <w:pPr>
              <w:pStyle w:val="9"/>
              <w:spacing w:line="265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Prioridad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requerimiento:Alta</w:t>
            </w:r>
          </w:p>
        </w:tc>
      </w:tr>
    </w:tbl>
    <w:p>
      <w:pPr>
        <w:pStyle w:val="5"/>
        <w:rPr>
          <w:rFonts w:ascii="Calibri" w:hAnsi="Calibri" w:cs="Calibri"/>
          <w:b/>
        </w:rPr>
      </w:pPr>
    </w:p>
    <w:p>
      <w:pPr>
        <w:pStyle w:val="5"/>
        <w:spacing w:before="12"/>
        <w:rPr>
          <w:rFonts w:ascii="Calibri" w:hAnsi="Calibri" w:cs="Calibri"/>
          <w:b/>
        </w:rPr>
      </w:pPr>
    </w:p>
    <w:tbl>
      <w:tblPr>
        <w:tblStyle w:val="4"/>
        <w:tblW w:w="0" w:type="auto"/>
        <w:tblInd w:w="2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2"/>
        <w:gridCol w:w="4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4262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Identificación</w:t>
            </w:r>
            <w:r>
              <w:rPr>
                <w:rFonts w:ascii="Calibri" w:hAnsi="Calibri" w:cs="Calibri"/>
                <w:spacing w:val="-9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260" w:type="dxa"/>
          </w:tcPr>
          <w:p>
            <w:pPr>
              <w:pStyle w:val="9"/>
              <w:spacing w:line="268" w:lineRule="exact"/>
              <w:ind w:left="106"/>
              <w:rPr>
                <w:rFonts w:hint="default" w:ascii="Calibri" w:hAnsi="Calibri" w:cs="Calibri"/>
                <w:lang w:val="es-MX"/>
              </w:rPr>
            </w:pPr>
            <w:r>
              <w:rPr>
                <w:rFonts w:ascii="Calibri" w:hAnsi="Calibri" w:cs="Calibri"/>
              </w:rPr>
              <w:t>RF</w:t>
            </w:r>
            <w:r>
              <w:rPr>
                <w:rFonts w:ascii="Calibri" w:hAnsi="Calibri" w:cs="Calibri"/>
                <w:spacing w:val="-2"/>
              </w:rPr>
              <w:t xml:space="preserve"> </w:t>
            </w:r>
            <w:r>
              <w:rPr>
                <w:rFonts w:hint="default" w:ascii="Calibri" w:hAnsi="Calibri" w:cs="Calibri"/>
                <w:spacing w:val="-2"/>
                <w:lang w:val="es-MX"/>
              </w:rPr>
              <w:t>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4262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Nombre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5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260" w:type="dxa"/>
          </w:tcPr>
          <w:p>
            <w:pPr>
              <w:pStyle w:val="9"/>
              <w:spacing w:line="268" w:lineRule="exact"/>
              <w:ind w:left="106"/>
              <w:rPr>
                <w:rFonts w:ascii="Calibri" w:hAnsi="Calibri" w:cs="Calibri"/>
              </w:rPr>
            </w:pPr>
            <w:r>
              <w:rPr>
                <w:rFonts w:hint="default" w:ascii="Calibri" w:hAnsi="Calibri" w:cs="Calibri"/>
                <w:lang w:val="es-MX"/>
              </w:rPr>
              <w:t>Eliminacion de factura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4262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-2"/>
              </w:rPr>
              <w:t>Características:</w:t>
            </w:r>
          </w:p>
        </w:tc>
        <w:tc>
          <w:tcPr>
            <w:tcW w:w="4260" w:type="dxa"/>
          </w:tcPr>
          <w:p>
            <w:pPr>
              <w:pStyle w:val="9"/>
              <w:spacing w:line="268" w:lineRule="exact"/>
              <w:ind w:left="106"/>
              <w:rPr>
                <w:rFonts w:ascii="Calibri" w:hAnsi="Calibri" w:cs="Calibri"/>
              </w:rPr>
            </w:pPr>
            <w:r>
              <w:rPr>
                <w:rFonts w:hint="default" w:ascii="Calibri" w:hAnsi="Calibri"/>
              </w:rPr>
              <w:t xml:space="preserve"> Los administradores podrán eliminar facturas del sistema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8" w:hRule="atLeast"/>
        </w:trPr>
        <w:tc>
          <w:tcPr>
            <w:tcW w:w="4262" w:type="dxa"/>
          </w:tcPr>
          <w:p>
            <w:pPr>
              <w:pStyle w:val="9"/>
              <w:spacing w:line="265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Descripción</w:t>
            </w:r>
            <w:r>
              <w:rPr>
                <w:rFonts w:ascii="Calibri" w:hAnsi="Calibri" w:cs="Calibri"/>
                <w:spacing w:val="-7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requerimiento:</w:t>
            </w:r>
          </w:p>
        </w:tc>
        <w:tc>
          <w:tcPr>
            <w:tcW w:w="4260" w:type="dxa"/>
          </w:tcPr>
          <w:p>
            <w:pPr>
              <w:pStyle w:val="9"/>
              <w:spacing w:line="259" w:lineRule="auto"/>
              <w:ind w:left="105"/>
              <w:rPr>
                <w:rFonts w:ascii="Calibri" w:hAnsi="Calibri" w:cs="Calibri"/>
              </w:rPr>
            </w:pPr>
            <w:r>
              <w:rPr>
                <w:rFonts w:hint="default" w:ascii="Calibri" w:hAnsi="Calibri"/>
              </w:rPr>
              <w:t>Los administradores pueden eliminar facturas por correcciones, duplicados o razones legales, manteniendo el sistema organizado y cumpliendo normativas.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8" w:hRule="atLeast"/>
        </w:trPr>
        <w:tc>
          <w:tcPr>
            <w:tcW w:w="4262" w:type="dxa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Requerimiento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NO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funcional:</w:t>
            </w:r>
          </w:p>
        </w:tc>
        <w:tc>
          <w:tcPr>
            <w:tcW w:w="4260" w:type="dxa"/>
          </w:tcPr>
          <w:p>
            <w:pPr>
              <w:pStyle w:val="9"/>
              <w:numPr>
                <w:ilvl w:val="0"/>
                <w:numId w:val="30"/>
              </w:numPr>
              <w:tabs>
                <w:tab w:val="left" w:pos="370"/>
              </w:tabs>
              <w:spacing w:line="268" w:lineRule="exact"/>
              <w:ind w:left="370" w:hanging="26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RNF:</w:t>
            </w:r>
            <w:r>
              <w:rPr>
                <w:rFonts w:ascii="Calibri" w:hAnsi="Calibri" w:cs="Calibri"/>
                <w:spacing w:val="-4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01</w:t>
            </w:r>
          </w:p>
          <w:p>
            <w:pPr>
              <w:pStyle w:val="9"/>
              <w:numPr>
                <w:ilvl w:val="0"/>
                <w:numId w:val="30"/>
              </w:numPr>
              <w:tabs>
                <w:tab w:val="left" w:pos="371"/>
              </w:tabs>
              <w:spacing w:before="180"/>
              <w:ind w:left="37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RNF: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02</w:t>
            </w:r>
          </w:p>
          <w:p>
            <w:pPr>
              <w:pStyle w:val="9"/>
              <w:numPr>
                <w:ilvl w:val="0"/>
                <w:numId w:val="30"/>
              </w:numPr>
              <w:tabs>
                <w:tab w:val="left" w:pos="371"/>
              </w:tabs>
              <w:spacing w:before="180"/>
              <w:ind w:left="37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RNF: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03</w:t>
            </w:r>
          </w:p>
          <w:p>
            <w:pPr>
              <w:pStyle w:val="9"/>
              <w:numPr>
                <w:ilvl w:val="0"/>
                <w:numId w:val="30"/>
              </w:numPr>
              <w:tabs>
                <w:tab w:val="left" w:pos="371"/>
              </w:tabs>
              <w:spacing w:before="183"/>
              <w:ind w:left="37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RNF: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04</w:t>
            </w:r>
          </w:p>
          <w:p>
            <w:pPr>
              <w:pStyle w:val="9"/>
              <w:numPr>
                <w:ilvl w:val="0"/>
                <w:numId w:val="30"/>
              </w:numPr>
              <w:tabs>
                <w:tab w:val="left" w:pos="371"/>
              </w:tabs>
              <w:spacing w:before="180"/>
              <w:ind w:left="37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RNF:</w:t>
            </w:r>
            <w:r>
              <w:rPr>
                <w:rFonts w:ascii="Calibri" w:hAnsi="Calibri" w:cs="Calibri"/>
                <w:spacing w:val="-6"/>
              </w:rPr>
              <w:t xml:space="preserve"> </w:t>
            </w:r>
            <w:r>
              <w:rPr>
                <w:rFonts w:ascii="Calibri" w:hAnsi="Calibri" w:cs="Calibri"/>
                <w:spacing w:val="-5"/>
              </w:rPr>
              <w:t>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2" w:hRule="atLeast"/>
        </w:trPr>
        <w:tc>
          <w:tcPr>
            <w:tcW w:w="8522" w:type="dxa"/>
            <w:gridSpan w:val="2"/>
          </w:tcPr>
          <w:p>
            <w:pPr>
              <w:pStyle w:val="9"/>
              <w:spacing w:line="268" w:lineRule="exac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Prioridad</w:t>
            </w:r>
            <w:r>
              <w:rPr>
                <w:rFonts w:ascii="Calibri" w:hAnsi="Calibri" w:cs="Calibri"/>
                <w:spacing w:val="-8"/>
              </w:rPr>
              <w:t xml:space="preserve"> </w:t>
            </w:r>
            <w:r>
              <w:rPr>
                <w:rFonts w:ascii="Calibri" w:hAnsi="Calibri" w:cs="Calibri"/>
              </w:rPr>
              <w:t>del</w:t>
            </w:r>
            <w:r>
              <w:rPr>
                <w:rFonts w:ascii="Calibri" w:hAnsi="Calibri" w:cs="Calibri"/>
                <w:spacing w:val="-3"/>
              </w:rPr>
              <w:t xml:space="preserve"> </w:t>
            </w:r>
            <w:r>
              <w:rPr>
                <w:rFonts w:ascii="Calibri" w:hAnsi="Calibri" w:cs="Calibri"/>
                <w:spacing w:val="-2"/>
              </w:rPr>
              <w:t>requerimiento:Alta</w:t>
            </w:r>
          </w:p>
        </w:tc>
      </w:tr>
    </w:tbl>
    <w:p>
      <w:pPr>
        <w:pStyle w:val="5"/>
        <w:rPr>
          <w:rFonts w:ascii="Times New Roman"/>
          <w:b/>
          <w:sz w:val="26"/>
        </w:rPr>
      </w:pPr>
    </w:p>
    <w:p>
      <w:pPr>
        <w:pStyle w:val="5"/>
        <w:rPr>
          <w:rFonts w:ascii="Times New Roman"/>
          <w:b/>
          <w:sz w:val="26"/>
        </w:rPr>
      </w:pPr>
    </w:p>
    <w:p>
      <w:pPr>
        <w:pStyle w:val="5"/>
        <w:rPr>
          <w:rFonts w:ascii="Times New Roman"/>
          <w:b/>
          <w:sz w:val="26"/>
        </w:rPr>
      </w:pPr>
    </w:p>
    <w:p>
      <w:pPr>
        <w:pStyle w:val="5"/>
        <w:rPr>
          <w:rFonts w:ascii="Times New Roman"/>
          <w:b/>
          <w:sz w:val="26"/>
        </w:rPr>
      </w:pPr>
    </w:p>
    <w:p>
      <w:pPr>
        <w:pStyle w:val="5"/>
        <w:spacing w:before="120"/>
        <w:rPr>
          <w:rFonts w:ascii="Times New Roman"/>
          <w:b/>
          <w:sz w:val="26"/>
        </w:rPr>
      </w:pPr>
    </w:p>
    <w:p>
      <w:pPr>
        <w:pStyle w:val="8"/>
        <w:tabs>
          <w:tab w:val="left" w:pos="2538"/>
        </w:tabs>
        <w:spacing w:before="160"/>
        <w:ind w:left="0" w:firstLine="0"/>
        <w:rPr>
          <w:b/>
          <w:sz w:val="26"/>
        </w:rPr>
      </w:pPr>
    </w:p>
    <w:sectPr>
      <w:type w:val="continuous"/>
      <w:pgSz w:w="11910" w:h="16840"/>
      <w:pgMar w:top="1400" w:right="1080" w:bottom="280" w:left="14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multilevel"/>
    <w:tmpl w:val="813A4B87"/>
    <w:lvl w:ilvl="0" w:tentative="0">
      <w:start w:val="0"/>
      <w:numFmt w:val="bullet"/>
      <w:lvlText w:val="-"/>
      <w:lvlJc w:val="left"/>
      <w:pPr>
        <w:ind w:left="373" w:hanging="268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767" w:hanging="268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1154" w:hanging="268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1541" w:hanging="268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1928" w:hanging="268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2315" w:hanging="268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2702" w:hanging="268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3089" w:hanging="268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3476" w:hanging="268"/>
      </w:pPr>
      <w:rPr>
        <w:rFonts w:hint="default"/>
        <w:lang w:val="es-ES" w:eastAsia="en-US" w:bidi="ar-SA"/>
      </w:rPr>
    </w:lvl>
  </w:abstractNum>
  <w:abstractNum w:abstractNumId="1">
    <w:nsid w:val="8461FADE"/>
    <w:multiLevelType w:val="multilevel"/>
    <w:tmpl w:val="8461FADE"/>
    <w:lvl w:ilvl="0" w:tentative="0">
      <w:start w:val="0"/>
      <w:numFmt w:val="bullet"/>
      <w:lvlText w:val="-"/>
      <w:lvlJc w:val="left"/>
      <w:pPr>
        <w:ind w:left="372" w:hanging="266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767" w:hanging="266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1154" w:hanging="266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1541" w:hanging="266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1928" w:hanging="266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2315" w:hanging="266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2702" w:hanging="266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3089" w:hanging="266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3476" w:hanging="266"/>
      </w:pPr>
      <w:rPr>
        <w:rFonts w:hint="default"/>
        <w:lang w:val="es-ES" w:eastAsia="en-US" w:bidi="ar-SA"/>
      </w:rPr>
    </w:lvl>
  </w:abstractNum>
  <w:abstractNum w:abstractNumId="2">
    <w:nsid w:val="9239341B"/>
    <w:multiLevelType w:val="multilevel"/>
    <w:tmpl w:val="9239341B"/>
    <w:lvl w:ilvl="0" w:tentative="0">
      <w:start w:val="0"/>
      <w:numFmt w:val="bullet"/>
      <w:lvlText w:val="·"/>
      <w:lvlJc w:val="left"/>
      <w:pPr>
        <w:ind w:left="213" w:hanging="107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648" w:hanging="107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1076" w:hanging="107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1505" w:hanging="107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1933" w:hanging="107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2362" w:hanging="107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2790" w:hanging="107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3218" w:hanging="107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3647" w:hanging="107"/>
      </w:pPr>
      <w:rPr>
        <w:rFonts w:hint="default"/>
        <w:lang w:val="es-ES" w:eastAsia="en-US" w:bidi="ar-SA"/>
      </w:rPr>
    </w:lvl>
  </w:abstractNum>
  <w:abstractNum w:abstractNumId="3">
    <w:nsid w:val="9288B902"/>
    <w:multiLevelType w:val="multilevel"/>
    <w:tmpl w:val="9288B902"/>
    <w:lvl w:ilvl="0" w:tentative="0">
      <w:start w:val="0"/>
      <w:numFmt w:val="bullet"/>
      <w:lvlText w:val="-"/>
      <w:lvlJc w:val="left"/>
      <w:pPr>
        <w:ind w:left="375" w:hanging="268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767" w:hanging="268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1154" w:hanging="268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1541" w:hanging="268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1928" w:hanging="268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2316" w:hanging="268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2703" w:hanging="268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3090" w:hanging="268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3477" w:hanging="268"/>
      </w:pPr>
      <w:rPr>
        <w:rFonts w:hint="default"/>
        <w:lang w:val="es-ES" w:eastAsia="en-US" w:bidi="ar-SA"/>
      </w:rPr>
    </w:lvl>
  </w:abstractNum>
  <w:abstractNum w:abstractNumId="4">
    <w:nsid w:val="9C8AC8EF"/>
    <w:multiLevelType w:val="multilevel"/>
    <w:tmpl w:val="9C8AC8EF"/>
    <w:lvl w:ilvl="0" w:tentative="0">
      <w:start w:val="0"/>
      <w:numFmt w:val="bullet"/>
      <w:lvlText w:val="·"/>
      <w:lvlJc w:val="left"/>
      <w:pPr>
        <w:ind w:left="213" w:hanging="107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648" w:hanging="107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1076" w:hanging="107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1505" w:hanging="107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1933" w:hanging="107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2362" w:hanging="107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2790" w:hanging="107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3218" w:hanging="107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3647" w:hanging="107"/>
      </w:pPr>
      <w:rPr>
        <w:rFonts w:hint="default"/>
        <w:lang w:val="es-ES" w:eastAsia="en-US" w:bidi="ar-SA"/>
      </w:rPr>
    </w:lvl>
  </w:abstractNum>
  <w:abstractNum w:abstractNumId="5">
    <w:nsid w:val="B0F1ACD9"/>
    <w:multiLevelType w:val="multilevel"/>
    <w:tmpl w:val="B0F1ACD9"/>
    <w:lvl w:ilvl="0" w:tentative="0">
      <w:start w:val="0"/>
      <w:numFmt w:val="bullet"/>
      <w:lvlText w:val="·"/>
      <w:lvlJc w:val="left"/>
      <w:pPr>
        <w:ind w:left="213" w:hanging="107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648" w:hanging="107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1076" w:hanging="107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1505" w:hanging="107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1933" w:hanging="107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2362" w:hanging="107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2790" w:hanging="107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3218" w:hanging="107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3647" w:hanging="107"/>
      </w:pPr>
      <w:rPr>
        <w:rFonts w:hint="default"/>
        <w:lang w:val="es-ES" w:eastAsia="en-US" w:bidi="ar-SA"/>
      </w:rPr>
    </w:lvl>
  </w:abstractNum>
  <w:abstractNum w:abstractNumId="6">
    <w:nsid w:val="B5E306ED"/>
    <w:multiLevelType w:val="multilevel"/>
    <w:tmpl w:val="B5E306ED"/>
    <w:lvl w:ilvl="0" w:tentative="0">
      <w:start w:val="0"/>
      <w:numFmt w:val="bullet"/>
      <w:lvlText w:val="·"/>
      <w:lvlJc w:val="left"/>
      <w:pPr>
        <w:ind w:left="213" w:hanging="107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648" w:hanging="107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1076" w:hanging="107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1505" w:hanging="107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1933" w:hanging="107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2362" w:hanging="107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2790" w:hanging="107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3218" w:hanging="107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3647" w:hanging="107"/>
      </w:pPr>
      <w:rPr>
        <w:rFonts w:hint="default"/>
        <w:lang w:val="es-ES" w:eastAsia="en-US" w:bidi="ar-SA"/>
      </w:rPr>
    </w:lvl>
  </w:abstractNum>
  <w:abstractNum w:abstractNumId="7">
    <w:nsid w:val="BE923771"/>
    <w:multiLevelType w:val="multilevel"/>
    <w:tmpl w:val="BE923771"/>
    <w:lvl w:ilvl="0" w:tentative="0">
      <w:start w:val="0"/>
      <w:numFmt w:val="bullet"/>
      <w:lvlText w:val="·"/>
      <w:lvlJc w:val="left"/>
      <w:pPr>
        <w:ind w:left="213" w:hanging="107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648" w:hanging="107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1076" w:hanging="107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1505" w:hanging="107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1933" w:hanging="107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2362" w:hanging="107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2790" w:hanging="107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3218" w:hanging="107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3647" w:hanging="107"/>
      </w:pPr>
      <w:rPr>
        <w:rFonts w:hint="default"/>
        <w:lang w:val="es-ES" w:eastAsia="en-US" w:bidi="ar-SA"/>
      </w:rPr>
    </w:lvl>
  </w:abstractNum>
  <w:abstractNum w:abstractNumId="8">
    <w:nsid w:val="BF205925"/>
    <w:multiLevelType w:val="multilevel"/>
    <w:tmpl w:val="BF205925"/>
    <w:lvl w:ilvl="0" w:tentative="0">
      <w:start w:val="0"/>
      <w:numFmt w:val="bullet"/>
      <w:lvlText w:val="·"/>
      <w:lvlJc w:val="left"/>
      <w:pPr>
        <w:ind w:left="213" w:hanging="107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648" w:hanging="107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1076" w:hanging="107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1505" w:hanging="107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1933" w:hanging="107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2362" w:hanging="107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2790" w:hanging="107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3218" w:hanging="107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3647" w:hanging="107"/>
      </w:pPr>
      <w:rPr>
        <w:rFonts w:hint="default"/>
        <w:lang w:val="es-ES" w:eastAsia="en-US" w:bidi="ar-SA"/>
      </w:rPr>
    </w:lvl>
  </w:abstractNum>
  <w:abstractNum w:abstractNumId="9">
    <w:nsid w:val="C8879AEF"/>
    <w:multiLevelType w:val="multilevel"/>
    <w:tmpl w:val="C8879AEF"/>
    <w:lvl w:ilvl="0" w:tentative="0">
      <w:start w:val="0"/>
      <w:numFmt w:val="bullet"/>
      <w:lvlText w:val="·"/>
      <w:lvlJc w:val="left"/>
      <w:pPr>
        <w:ind w:left="213" w:hanging="107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648" w:hanging="107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1076" w:hanging="107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1505" w:hanging="107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1933" w:hanging="107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2362" w:hanging="107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2790" w:hanging="107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3218" w:hanging="107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3647" w:hanging="107"/>
      </w:pPr>
      <w:rPr>
        <w:rFonts w:hint="default"/>
        <w:lang w:val="es-ES" w:eastAsia="en-US" w:bidi="ar-SA"/>
      </w:rPr>
    </w:lvl>
  </w:abstractNum>
  <w:abstractNum w:abstractNumId="10">
    <w:nsid w:val="CF092B84"/>
    <w:multiLevelType w:val="multilevel"/>
    <w:tmpl w:val="CF092B84"/>
    <w:lvl w:ilvl="0" w:tentative="0">
      <w:start w:val="0"/>
      <w:numFmt w:val="bullet"/>
      <w:lvlText w:val="·"/>
      <w:lvlJc w:val="left"/>
      <w:pPr>
        <w:ind w:left="211" w:hanging="107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621" w:hanging="107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1022" w:hanging="107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1423" w:hanging="107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1824" w:hanging="107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2225" w:hanging="107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2626" w:hanging="107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3027" w:hanging="107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3428" w:hanging="107"/>
      </w:pPr>
      <w:rPr>
        <w:rFonts w:hint="default"/>
        <w:lang w:val="es-ES" w:eastAsia="en-US" w:bidi="ar-SA"/>
      </w:rPr>
    </w:lvl>
  </w:abstractNum>
  <w:abstractNum w:abstractNumId="11">
    <w:nsid w:val="D7F9FE59"/>
    <w:multiLevelType w:val="multilevel"/>
    <w:tmpl w:val="D7F9FE59"/>
    <w:lvl w:ilvl="0" w:tentative="0">
      <w:start w:val="0"/>
      <w:numFmt w:val="bullet"/>
      <w:lvlText w:val="·"/>
      <w:lvlJc w:val="left"/>
      <w:pPr>
        <w:ind w:left="213" w:hanging="107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648" w:hanging="107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1076" w:hanging="107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1505" w:hanging="107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1933" w:hanging="107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2362" w:hanging="107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2790" w:hanging="107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3218" w:hanging="107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3647" w:hanging="107"/>
      </w:pPr>
      <w:rPr>
        <w:rFonts w:hint="default"/>
        <w:lang w:val="es-ES" w:eastAsia="en-US" w:bidi="ar-SA"/>
      </w:rPr>
    </w:lvl>
  </w:abstractNum>
  <w:abstractNum w:abstractNumId="12">
    <w:nsid w:val="DCBA6B53"/>
    <w:multiLevelType w:val="multilevel"/>
    <w:tmpl w:val="DCBA6B53"/>
    <w:lvl w:ilvl="0" w:tentative="0">
      <w:start w:val="0"/>
      <w:numFmt w:val="bullet"/>
      <w:lvlText w:val="·"/>
      <w:lvlJc w:val="left"/>
      <w:pPr>
        <w:ind w:left="213" w:hanging="107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648" w:hanging="107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1076" w:hanging="107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1505" w:hanging="107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1933" w:hanging="107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2362" w:hanging="107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2790" w:hanging="107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3218" w:hanging="107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3647" w:hanging="107"/>
      </w:pPr>
      <w:rPr>
        <w:rFonts w:hint="default"/>
        <w:lang w:val="es-ES" w:eastAsia="en-US" w:bidi="ar-SA"/>
      </w:rPr>
    </w:lvl>
  </w:abstractNum>
  <w:abstractNum w:abstractNumId="13">
    <w:nsid w:val="F4B5D9F5"/>
    <w:multiLevelType w:val="multilevel"/>
    <w:tmpl w:val="F4B5D9F5"/>
    <w:lvl w:ilvl="0" w:tentative="0">
      <w:start w:val="0"/>
      <w:numFmt w:val="bullet"/>
      <w:lvlText w:val="·"/>
      <w:lvlJc w:val="left"/>
      <w:pPr>
        <w:ind w:left="213" w:hanging="107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648" w:hanging="107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1076" w:hanging="107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1505" w:hanging="107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1933" w:hanging="107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2362" w:hanging="107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2790" w:hanging="107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3218" w:hanging="107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3647" w:hanging="107"/>
      </w:pPr>
      <w:rPr>
        <w:rFonts w:hint="default"/>
        <w:lang w:val="es-ES" w:eastAsia="en-US" w:bidi="ar-SA"/>
      </w:rPr>
    </w:lvl>
  </w:abstractNum>
  <w:abstractNum w:abstractNumId="14">
    <w:nsid w:val="0248C179"/>
    <w:multiLevelType w:val="multilevel"/>
    <w:tmpl w:val="0248C179"/>
    <w:lvl w:ilvl="0" w:tentative="0">
      <w:start w:val="0"/>
      <w:numFmt w:val="bullet"/>
      <w:lvlText w:val="·"/>
      <w:lvlJc w:val="left"/>
      <w:pPr>
        <w:ind w:left="213" w:hanging="107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648" w:hanging="107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1076" w:hanging="107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1505" w:hanging="107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1933" w:hanging="107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2362" w:hanging="107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2790" w:hanging="107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3218" w:hanging="107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3647" w:hanging="107"/>
      </w:pPr>
      <w:rPr>
        <w:rFonts w:hint="default"/>
        <w:lang w:val="es-ES" w:eastAsia="en-US" w:bidi="ar-SA"/>
      </w:rPr>
    </w:lvl>
  </w:abstractNum>
  <w:abstractNum w:abstractNumId="15">
    <w:nsid w:val="03D62ECE"/>
    <w:multiLevelType w:val="multilevel"/>
    <w:tmpl w:val="03D62ECE"/>
    <w:lvl w:ilvl="0" w:tentative="0">
      <w:start w:val="0"/>
      <w:numFmt w:val="bullet"/>
      <w:lvlText w:val="·"/>
      <w:lvlJc w:val="left"/>
      <w:pPr>
        <w:ind w:left="213" w:hanging="107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648" w:hanging="107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1076" w:hanging="107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1505" w:hanging="107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1933" w:hanging="107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2362" w:hanging="107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2790" w:hanging="107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3218" w:hanging="107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3647" w:hanging="107"/>
      </w:pPr>
      <w:rPr>
        <w:rFonts w:hint="default"/>
        <w:lang w:val="es-ES" w:eastAsia="en-US" w:bidi="ar-SA"/>
      </w:rPr>
    </w:lvl>
  </w:abstractNum>
  <w:abstractNum w:abstractNumId="16">
    <w:nsid w:val="243FCF68"/>
    <w:multiLevelType w:val="multilevel"/>
    <w:tmpl w:val="243FCF68"/>
    <w:lvl w:ilvl="0" w:tentative="0">
      <w:start w:val="0"/>
      <w:numFmt w:val="bullet"/>
      <w:lvlText w:val="-"/>
      <w:lvlJc w:val="left"/>
      <w:pPr>
        <w:ind w:left="372" w:hanging="266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767" w:hanging="266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1154" w:hanging="266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1541" w:hanging="266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1928" w:hanging="266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2315" w:hanging="266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2702" w:hanging="266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3089" w:hanging="266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3476" w:hanging="266"/>
      </w:pPr>
      <w:rPr>
        <w:rFonts w:hint="default"/>
        <w:lang w:val="es-ES" w:eastAsia="en-US" w:bidi="ar-SA"/>
      </w:rPr>
    </w:lvl>
  </w:abstractNum>
  <w:abstractNum w:abstractNumId="17">
    <w:nsid w:val="2470EC97"/>
    <w:multiLevelType w:val="multilevel"/>
    <w:tmpl w:val="2470EC97"/>
    <w:lvl w:ilvl="0" w:tentative="0">
      <w:start w:val="0"/>
      <w:numFmt w:val="bullet"/>
      <w:lvlText w:val="·"/>
      <w:lvlJc w:val="left"/>
      <w:pPr>
        <w:ind w:left="213" w:hanging="107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648" w:hanging="107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1076" w:hanging="107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1505" w:hanging="107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1933" w:hanging="107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2362" w:hanging="107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2790" w:hanging="107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3218" w:hanging="107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3647" w:hanging="107"/>
      </w:pPr>
      <w:rPr>
        <w:rFonts w:hint="default"/>
        <w:lang w:val="es-ES" w:eastAsia="en-US" w:bidi="ar-SA"/>
      </w:rPr>
    </w:lvl>
  </w:abstractNum>
  <w:abstractNum w:abstractNumId="18">
    <w:nsid w:val="25B654F3"/>
    <w:multiLevelType w:val="multilevel"/>
    <w:tmpl w:val="25B654F3"/>
    <w:lvl w:ilvl="0" w:tentative="0">
      <w:start w:val="0"/>
      <w:numFmt w:val="bullet"/>
      <w:lvlText w:val="·"/>
      <w:lvlJc w:val="left"/>
      <w:pPr>
        <w:ind w:left="213" w:hanging="107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648" w:hanging="107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1076" w:hanging="107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1505" w:hanging="107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1933" w:hanging="107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2362" w:hanging="107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2790" w:hanging="107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3218" w:hanging="107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3647" w:hanging="107"/>
      </w:pPr>
      <w:rPr>
        <w:rFonts w:hint="default"/>
        <w:lang w:val="es-ES" w:eastAsia="en-US" w:bidi="ar-SA"/>
      </w:rPr>
    </w:lvl>
  </w:abstractNum>
  <w:abstractNum w:abstractNumId="19">
    <w:nsid w:val="2A8F537B"/>
    <w:multiLevelType w:val="multilevel"/>
    <w:tmpl w:val="2A8F537B"/>
    <w:lvl w:ilvl="0" w:tentative="0">
      <w:start w:val="0"/>
      <w:numFmt w:val="bullet"/>
      <w:lvlText w:val="·"/>
      <w:lvlJc w:val="left"/>
      <w:pPr>
        <w:ind w:left="213" w:hanging="107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648" w:hanging="107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1076" w:hanging="107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1505" w:hanging="107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1933" w:hanging="107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2362" w:hanging="107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2790" w:hanging="107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3218" w:hanging="107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3647" w:hanging="107"/>
      </w:pPr>
      <w:rPr>
        <w:rFonts w:hint="default"/>
        <w:lang w:val="es-ES" w:eastAsia="en-US" w:bidi="ar-SA"/>
      </w:rPr>
    </w:lvl>
  </w:abstractNum>
  <w:abstractNum w:abstractNumId="20">
    <w:nsid w:val="39A0D9AC"/>
    <w:multiLevelType w:val="multilevel"/>
    <w:tmpl w:val="39A0D9AC"/>
    <w:lvl w:ilvl="0" w:tentative="0">
      <w:start w:val="0"/>
      <w:numFmt w:val="bullet"/>
      <w:lvlText w:val="-"/>
      <w:lvlJc w:val="left"/>
      <w:pPr>
        <w:ind w:left="370" w:hanging="263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767" w:hanging="263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1154" w:hanging="263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1541" w:hanging="263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1928" w:hanging="263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2315" w:hanging="263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2702" w:hanging="263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3089" w:hanging="263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3476" w:hanging="263"/>
      </w:pPr>
      <w:rPr>
        <w:rFonts w:hint="default"/>
        <w:lang w:val="es-ES" w:eastAsia="en-US" w:bidi="ar-SA"/>
      </w:rPr>
    </w:lvl>
  </w:abstractNum>
  <w:abstractNum w:abstractNumId="21">
    <w:nsid w:val="4D4DC07F"/>
    <w:multiLevelType w:val="multilevel"/>
    <w:tmpl w:val="4D4DC07F"/>
    <w:lvl w:ilvl="0" w:tentative="0">
      <w:start w:val="0"/>
      <w:numFmt w:val="bullet"/>
      <w:lvlText w:val="·"/>
      <w:lvlJc w:val="left"/>
      <w:pPr>
        <w:ind w:left="213" w:hanging="107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648" w:hanging="107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1076" w:hanging="107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1505" w:hanging="107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1933" w:hanging="107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2362" w:hanging="107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2790" w:hanging="107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3218" w:hanging="107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3647" w:hanging="107"/>
      </w:pPr>
      <w:rPr>
        <w:rFonts w:hint="default"/>
        <w:lang w:val="es-ES" w:eastAsia="en-US" w:bidi="ar-SA"/>
      </w:rPr>
    </w:lvl>
  </w:abstractNum>
  <w:abstractNum w:abstractNumId="22">
    <w:nsid w:val="58765686"/>
    <w:multiLevelType w:val="multilevel"/>
    <w:tmpl w:val="58765686"/>
    <w:lvl w:ilvl="0" w:tentative="0">
      <w:start w:val="0"/>
      <w:numFmt w:val="bullet"/>
      <w:lvlText w:val="-"/>
      <w:lvlJc w:val="left"/>
      <w:pPr>
        <w:ind w:left="372" w:hanging="266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767" w:hanging="266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1154" w:hanging="266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1541" w:hanging="266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1928" w:hanging="266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2315" w:hanging="266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2702" w:hanging="266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3089" w:hanging="266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3476" w:hanging="266"/>
      </w:pPr>
      <w:rPr>
        <w:rFonts w:hint="default"/>
        <w:lang w:val="es-ES" w:eastAsia="en-US" w:bidi="ar-SA"/>
      </w:rPr>
    </w:lvl>
  </w:abstractNum>
  <w:abstractNum w:abstractNumId="23">
    <w:nsid w:val="59ADCABA"/>
    <w:multiLevelType w:val="multilevel"/>
    <w:tmpl w:val="59ADCABA"/>
    <w:lvl w:ilvl="0" w:tentative="0">
      <w:start w:val="0"/>
      <w:numFmt w:val="bullet"/>
      <w:lvlText w:val="·"/>
      <w:lvlJc w:val="left"/>
      <w:pPr>
        <w:ind w:left="211" w:hanging="107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621" w:hanging="107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1022" w:hanging="107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1423" w:hanging="107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1824" w:hanging="107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2225" w:hanging="107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2626" w:hanging="107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3027" w:hanging="107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3428" w:hanging="107"/>
      </w:pPr>
      <w:rPr>
        <w:rFonts w:hint="default"/>
        <w:lang w:val="es-ES" w:eastAsia="en-US" w:bidi="ar-SA"/>
      </w:rPr>
    </w:lvl>
  </w:abstractNum>
  <w:abstractNum w:abstractNumId="24">
    <w:nsid w:val="5A241D34"/>
    <w:multiLevelType w:val="multilevel"/>
    <w:tmpl w:val="5A241D34"/>
    <w:lvl w:ilvl="0" w:tentative="0">
      <w:start w:val="0"/>
      <w:numFmt w:val="bullet"/>
      <w:lvlText w:val="·"/>
      <w:lvlJc w:val="left"/>
      <w:pPr>
        <w:ind w:left="213" w:hanging="107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648" w:hanging="107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1076" w:hanging="107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1505" w:hanging="107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1933" w:hanging="107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2362" w:hanging="107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2790" w:hanging="107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3218" w:hanging="107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3647" w:hanging="107"/>
      </w:pPr>
      <w:rPr>
        <w:rFonts w:hint="default"/>
        <w:lang w:val="es-ES" w:eastAsia="en-US" w:bidi="ar-SA"/>
      </w:rPr>
    </w:lvl>
  </w:abstractNum>
  <w:abstractNum w:abstractNumId="25">
    <w:nsid w:val="629F7852"/>
    <w:multiLevelType w:val="multilevel"/>
    <w:tmpl w:val="629F7852"/>
    <w:lvl w:ilvl="0" w:tentative="0">
      <w:start w:val="0"/>
      <w:numFmt w:val="bullet"/>
      <w:lvlText w:val="-"/>
      <w:lvlJc w:val="left"/>
      <w:pPr>
        <w:ind w:left="371" w:hanging="263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767" w:hanging="263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1154" w:hanging="263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1541" w:hanging="263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1928" w:hanging="263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2316" w:hanging="263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2703" w:hanging="263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3090" w:hanging="263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3477" w:hanging="263"/>
      </w:pPr>
      <w:rPr>
        <w:rFonts w:hint="default"/>
        <w:lang w:val="es-ES" w:eastAsia="en-US" w:bidi="ar-SA"/>
      </w:rPr>
    </w:lvl>
  </w:abstractNum>
  <w:abstractNum w:abstractNumId="26">
    <w:nsid w:val="72183CF9"/>
    <w:multiLevelType w:val="multilevel"/>
    <w:tmpl w:val="72183CF9"/>
    <w:lvl w:ilvl="0" w:tentative="0">
      <w:start w:val="0"/>
      <w:numFmt w:val="bullet"/>
      <w:lvlText w:val="·"/>
      <w:lvlJc w:val="left"/>
      <w:pPr>
        <w:ind w:left="213" w:hanging="107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648" w:hanging="107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1076" w:hanging="107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1505" w:hanging="107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1933" w:hanging="107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2362" w:hanging="107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2790" w:hanging="107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3218" w:hanging="107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3647" w:hanging="107"/>
      </w:pPr>
      <w:rPr>
        <w:rFonts w:hint="default"/>
        <w:lang w:val="es-ES" w:eastAsia="en-US" w:bidi="ar-SA"/>
      </w:rPr>
    </w:lvl>
  </w:abstractNum>
  <w:abstractNum w:abstractNumId="27">
    <w:nsid w:val="77ECEA79"/>
    <w:multiLevelType w:val="multilevel"/>
    <w:tmpl w:val="77ECEA79"/>
    <w:lvl w:ilvl="0" w:tentative="0">
      <w:start w:val="0"/>
      <w:numFmt w:val="bullet"/>
      <w:lvlText w:val="·"/>
      <w:lvlJc w:val="left"/>
      <w:pPr>
        <w:ind w:left="213" w:hanging="107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648" w:hanging="107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1076" w:hanging="107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1505" w:hanging="107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1933" w:hanging="107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2362" w:hanging="107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2790" w:hanging="107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3218" w:hanging="107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3647" w:hanging="107"/>
      </w:pPr>
      <w:rPr>
        <w:rFonts w:hint="default"/>
        <w:lang w:val="es-ES" w:eastAsia="en-US" w:bidi="ar-SA"/>
      </w:rPr>
    </w:lvl>
  </w:abstractNum>
  <w:abstractNum w:abstractNumId="28">
    <w:nsid w:val="7C246926"/>
    <w:multiLevelType w:val="multilevel"/>
    <w:tmpl w:val="7C246926"/>
    <w:lvl w:ilvl="0" w:tentative="0">
      <w:start w:val="0"/>
      <w:numFmt w:val="bullet"/>
      <w:lvlText w:val="·"/>
      <w:lvlJc w:val="left"/>
      <w:pPr>
        <w:ind w:left="213" w:hanging="107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648" w:hanging="107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1076" w:hanging="107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1505" w:hanging="107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1933" w:hanging="107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2362" w:hanging="107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2790" w:hanging="107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3218" w:hanging="107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3647" w:hanging="107"/>
      </w:pPr>
      <w:rPr>
        <w:rFonts w:hint="default"/>
        <w:lang w:val="es-ES" w:eastAsia="en-US" w:bidi="ar-SA"/>
      </w:rPr>
    </w:lvl>
  </w:abstractNum>
  <w:abstractNum w:abstractNumId="29">
    <w:nsid w:val="7DEC2089"/>
    <w:multiLevelType w:val="multilevel"/>
    <w:tmpl w:val="7DEC2089"/>
    <w:lvl w:ilvl="0" w:tentative="0">
      <w:start w:val="0"/>
      <w:numFmt w:val="bullet"/>
      <w:lvlText w:val="-"/>
      <w:lvlJc w:val="left"/>
      <w:pPr>
        <w:ind w:left="372" w:hanging="266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767" w:hanging="266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1154" w:hanging="266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1541" w:hanging="266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1928" w:hanging="266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2315" w:hanging="266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2702" w:hanging="266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3089" w:hanging="266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3476" w:hanging="266"/>
      </w:pPr>
      <w:rPr>
        <w:rFonts w:hint="default"/>
        <w:lang w:val="es-ES" w:eastAsia="en-US" w:bidi="ar-SA"/>
      </w:rPr>
    </w:lvl>
  </w:abstractNum>
  <w:num w:numId="1">
    <w:abstractNumId w:val="10"/>
  </w:num>
  <w:num w:numId="2">
    <w:abstractNumId w:val="23"/>
  </w:num>
  <w:num w:numId="3">
    <w:abstractNumId w:val="8"/>
  </w:num>
  <w:num w:numId="4">
    <w:abstractNumId w:val="6"/>
  </w:num>
  <w:num w:numId="5">
    <w:abstractNumId w:val="15"/>
  </w:num>
  <w:num w:numId="6">
    <w:abstractNumId w:val="18"/>
  </w:num>
  <w:num w:numId="7">
    <w:abstractNumId w:val="26"/>
  </w:num>
  <w:num w:numId="8">
    <w:abstractNumId w:val="14"/>
  </w:num>
  <w:num w:numId="9">
    <w:abstractNumId w:val="2"/>
  </w:num>
  <w:num w:numId="10">
    <w:abstractNumId w:val="19"/>
  </w:num>
  <w:num w:numId="11">
    <w:abstractNumId w:val="24"/>
  </w:num>
  <w:num w:numId="12">
    <w:abstractNumId w:val="9"/>
  </w:num>
  <w:num w:numId="13">
    <w:abstractNumId w:val="21"/>
  </w:num>
  <w:num w:numId="14">
    <w:abstractNumId w:val="13"/>
  </w:num>
  <w:num w:numId="15">
    <w:abstractNumId w:val="17"/>
  </w:num>
  <w:num w:numId="16">
    <w:abstractNumId w:val="12"/>
  </w:num>
  <w:num w:numId="17">
    <w:abstractNumId w:val="11"/>
  </w:num>
  <w:num w:numId="18">
    <w:abstractNumId w:val="4"/>
  </w:num>
  <w:num w:numId="19">
    <w:abstractNumId w:val="5"/>
  </w:num>
  <w:num w:numId="20">
    <w:abstractNumId w:val="28"/>
  </w:num>
  <w:num w:numId="21">
    <w:abstractNumId w:val="27"/>
  </w:num>
  <w:num w:numId="22">
    <w:abstractNumId w:val="7"/>
  </w:num>
  <w:num w:numId="23">
    <w:abstractNumId w:val="25"/>
  </w:num>
  <w:num w:numId="24">
    <w:abstractNumId w:val="3"/>
  </w:num>
  <w:num w:numId="25">
    <w:abstractNumId w:val="20"/>
  </w:num>
  <w:num w:numId="26">
    <w:abstractNumId w:val="1"/>
  </w:num>
  <w:num w:numId="27">
    <w:abstractNumId w:val="22"/>
  </w:num>
  <w:num w:numId="28">
    <w:abstractNumId w:val="29"/>
  </w:num>
  <w:num w:numId="29">
    <w:abstractNumId w:val="0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7E3"/>
    <w:rsid w:val="000413A1"/>
    <w:rsid w:val="00080C89"/>
    <w:rsid w:val="001E177B"/>
    <w:rsid w:val="002844CD"/>
    <w:rsid w:val="00370DE5"/>
    <w:rsid w:val="00377058"/>
    <w:rsid w:val="00466D77"/>
    <w:rsid w:val="005D1EC8"/>
    <w:rsid w:val="005F68B3"/>
    <w:rsid w:val="006132E6"/>
    <w:rsid w:val="006463D6"/>
    <w:rsid w:val="006A156D"/>
    <w:rsid w:val="007647E3"/>
    <w:rsid w:val="008B538F"/>
    <w:rsid w:val="009A0FF9"/>
    <w:rsid w:val="00A1566C"/>
    <w:rsid w:val="00B715EB"/>
    <w:rsid w:val="00C31F8A"/>
    <w:rsid w:val="00D5304B"/>
    <w:rsid w:val="00D71540"/>
    <w:rsid w:val="00DC214E"/>
    <w:rsid w:val="00DE53E8"/>
    <w:rsid w:val="090113B1"/>
    <w:rsid w:val="0B1E3605"/>
    <w:rsid w:val="12313CE5"/>
    <w:rsid w:val="168A1453"/>
    <w:rsid w:val="2A8F1762"/>
    <w:rsid w:val="35946F77"/>
    <w:rsid w:val="3B9114CB"/>
    <w:rsid w:val="49A330DF"/>
    <w:rsid w:val="53095223"/>
    <w:rsid w:val="79A6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es-ES" w:eastAsia="en-US" w:bidi="ar-SA"/>
    </w:rPr>
  </w:style>
  <w:style w:type="paragraph" w:styleId="2">
    <w:name w:val="heading 1"/>
    <w:basedOn w:val="1"/>
    <w:qFormat/>
    <w:uiPriority w:val="1"/>
    <w:pPr>
      <w:ind w:left="1920" w:hanging="261"/>
      <w:outlineLvl w:val="0"/>
    </w:pPr>
    <w:rPr>
      <w:rFonts w:ascii="Times New Roman" w:hAnsi="Times New Roman" w:eastAsia="Times New Roman" w:cs="Times New Roman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sz w:val="20"/>
      <w:szCs w:val="20"/>
    </w:rPr>
  </w:style>
  <w:style w:type="table" w:styleId="6">
    <w:name w:val="Table Grid"/>
    <w:basedOn w:val="4"/>
    <w:qFormat/>
    <w:uiPriority w:val="39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920" w:hanging="119"/>
    </w:pPr>
    <w:rPr>
      <w:rFonts w:ascii="Times New Roman" w:hAnsi="Times New Roman" w:eastAsia="Times New Roman" w:cs="Times New Roman"/>
    </w:rPr>
  </w:style>
  <w:style w:type="paragraph" w:customStyle="1" w:styleId="9">
    <w:name w:val="Table Paragraph"/>
    <w:basedOn w:val="1"/>
    <w:qFormat/>
    <w:uiPriority w:val="1"/>
    <w:pPr>
      <w:ind w:left="107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Words>2678</Words>
  <Characters>14729</Characters>
  <Lines>122</Lines>
  <Paragraphs>34</Paragraphs>
  <TotalTime>7</TotalTime>
  <ScaleCrop>false</ScaleCrop>
  <LinksUpToDate>false</LinksUpToDate>
  <CharactersWithSpaces>17373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2024-05-29T14:17:00Z</dcterms:created>
  <dc:creator>Sebastian Mahecha</dc:creator>
  <cp:lastModifiedBy>Sebastian Mahecha</cp:lastModifiedBy>
  <dcterms:modified xsi:type="dcterms:W3CDTF">2024-05-29T16:28:11Z</dcterms:modified>
  <dc:title>WORD FINAL.docx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2024-05-29T00:00:00Z</vt:filetime>
  </property>
  <property fmtid="{D5CDD505-2E9C-101B-9397-08002B2CF9AE}" pid="3" name="LastSaved">
    <vt:filetime>2024-05-29T00:00:00Z</vt:filetime>
  </property>
  <property fmtid="{D5CDD505-2E9C-101B-9397-08002B2CF9AE}" pid="4" name="Producer">
    <vt:lpwstr>3-Heights(TM) PDF Security Shell 4.8.25.2 (http://www.pdf-tools.com)</vt:lpwstr>
  </property>
  <property fmtid="{D5CDD505-2E9C-101B-9397-08002B2CF9AE}" pid="5" name="KSOProductBuildVer">
    <vt:lpwstr>2058-12.2.0.16909</vt:lpwstr>
  </property>
  <property fmtid="{D5CDD505-2E9C-101B-9397-08002B2CF9AE}" pid="6" name="ICV">
    <vt:lpwstr>155D93E3B56A4D8BA0337EBDBDC8AF23_13</vt:lpwstr>
  </property>
</Properties>
</file>